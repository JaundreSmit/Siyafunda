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F610C" w14:textId="75EE01BB" w:rsidR="00842466" w:rsidRPr="00B135F4" w:rsidRDefault="002F5D9C">
      <w:pPr>
        <w:rPr>
          <w:rFonts w:ascii="Century Gothic" w:hAnsi="Century Gothic"/>
        </w:rPr>
      </w:pPr>
      <w:r w:rsidRPr="00B135F4">
        <w:rPr>
          <w:rFonts w:ascii="Century Gothic" w:hAnsi="Century Gothic"/>
          <w:noProof/>
        </w:rPr>
        <w:drawing>
          <wp:anchor distT="0" distB="0" distL="114300" distR="114300" simplePos="0" relativeHeight="251657728" behindDoc="0" locked="0" layoutInCell="1" allowOverlap="1" wp14:anchorId="0D76A148" wp14:editId="33899129">
            <wp:simplePos x="0" y="0"/>
            <wp:positionH relativeFrom="page">
              <wp:align>right</wp:align>
            </wp:positionH>
            <wp:positionV relativeFrom="page">
              <wp:align>top</wp:align>
            </wp:positionV>
            <wp:extent cx="7767712" cy="10047767"/>
            <wp:effectExtent l="0" t="0" r="5080" b="0"/>
            <wp:wrapSquare wrapText="bothSides"/>
            <wp:docPr id="1025490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67712" cy="1004776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Century Gothic" w:eastAsiaTheme="minorEastAsia" w:hAnsi="Century Gothic" w:cstheme="minorBidi"/>
          <w:b w:val="0"/>
          <w:bCs w:val="0"/>
          <w:color w:val="auto"/>
          <w:sz w:val="22"/>
          <w:szCs w:val="22"/>
        </w:rPr>
        <w:id w:val="-1101254268"/>
        <w:docPartObj>
          <w:docPartGallery w:val="Table of Contents"/>
          <w:docPartUnique/>
        </w:docPartObj>
      </w:sdtPr>
      <w:sdtEndPr>
        <w:rPr>
          <w:noProof/>
        </w:rPr>
      </w:sdtEndPr>
      <w:sdtContent>
        <w:p w14:paraId="6CD40668" w14:textId="5555FF43" w:rsidR="006C1E12" w:rsidRPr="00B135F4" w:rsidRDefault="006C1E12">
          <w:pPr>
            <w:pStyle w:val="TOCHeading"/>
            <w:rPr>
              <w:rFonts w:ascii="Century Gothic" w:hAnsi="Century Gothic"/>
            </w:rPr>
          </w:pPr>
          <w:r w:rsidRPr="00B135F4">
            <w:rPr>
              <w:rFonts w:ascii="Century Gothic" w:hAnsi="Century Gothic"/>
            </w:rPr>
            <w:t>Contents</w:t>
          </w:r>
        </w:p>
        <w:p w14:paraId="68FC59F6" w14:textId="300B8006" w:rsidR="002F5D9C" w:rsidRDefault="006C1E12">
          <w:pPr>
            <w:pStyle w:val="TOC1"/>
            <w:tabs>
              <w:tab w:val="right" w:leader="dot" w:pos="8630"/>
            </w:tabs>
            <w:rPr>
              <w:noProof/>
              <w:kern w:val="2"/>
              <w:sz w:val="24"/>
              <w:szCs w:val="24"/>
              <w:lang w:eastAsia="en-ZA"/>
              <w14:ligatures w14:val="standardContextual"/>
            </w:rPr>
          </w:pPr>
          <w:r w:rsidRPr="00B135F4">
            <w:rPr>
              <w:rFonts w:ascii="Century Gothic" w:hAnsi="Century Gothic"/>
            </w:rPr>
            <w:fldChar w:fldCharType="begin"/>
          </w:r>
          <w:r w:rsidRPr="00B135F4">
            <w:rPr>
              <w:rFonts w:ascii="Century Gothic" w:hAnsi="Century Gothic"/>
            </w:rPr>
            <w:instrText xml:space="preserve"> TOC \o "1-3" \h \z \u </w:instrText>
          </w:r>
          <w:r w:rsidRPr="00B135F4">
            <w:rPr>
              <w:rFonts w:ascii="Century Gothic" w:hAnsi="Century Gothic"/>
            </w:rPr>
            <w:fldChar w:fldCharType="separate"/>
          </w:r>
          <w:hyperlink w:anchor="_Toc178362200" w:history="1">
            <w:r w:rsidR="002F5D9C" w:rsidRPr="00D839A5">
              <w:rPr>
                <w:rStyle w:val="Hyperlink"/>
                <w:rFonts w:ascii="Century Gothic" w:hAnsi="Century Gothic"/>
                <w:noProof/>
              </w:rPr>
              <w:t>Introduction</w:t>
            </w:r>
            <w:r w:rsidR="002F5D9C">
              <w:rPr>
                <w:noProof/>
                <w:webHidden/>
              </w:rPr>
              <w:tab/>
            </w:r>
            <w:r w:rsidR="002F5D9C">
              <w:rPr>
                <w:noProof/>
                <w:webHidden/>
              </w:rPr>
              <w:fldChar w:fldCharType="begin"/>
            </w:r>
            <w:r w:rsidR="002F5D9C">
              <w:rPr>
                <w:noProof/>
                <w:webHidden/>
              </w:rPr>
              <w:instrText xml:space="preserve"> PAGEREF _Toc178362200 \h </w:instrText>
            </w:r>
            <w:r w:rsidR="002F5D9C">
              <w:rPr>
                <w:noProof/>
                <w:webHidden/>
              </w:rPr>
            </w:r>
            <w:r w:rsidR="002F5D9C">
              <w:rPr>
                <w:noProof/>
                <w:webHidden/>
              </w:rPr>
              <w:fldChar w:fldCharType="separate"/>
            </w:r>
            <w:r w:rsidR="002F5D9C">
              <w:rPr>
                <w:noProof/>
                <w:webHidden/>
              </w:rPr>
              <w:t>2</w:t>
            </w:r>
            <w:r w:rsidR="002F5D9C">
              <w:rPr>
                <w:noProof/>
                <w:webHidden/>
              </w:rPr>
              <w:fldChar w:fldCharType="end"/>
            </w:r>
          </w:hyperlink>
        </w:p>
        <w:p w14:paraId="341415DF" w14:textId="3273409E" w:rsidR="002F5D9C" w:rsidRDefault="002F5D9C">
          <w:pPr>
            <w:pStyle w:val="TOC2"/>
            <w:tabs>
              <w:tab w:val="right" w:leader="dot" w:pos="8630"/>
            </w:tabs>
            <w:rPr>
              <w:noProof/>
              <w:kern w:val="2"/>
              <w:sz w:val="24"/>
              <w:szCs w:val="24"/>
              <w:lang w:eastAsia="en-ZA"/>
              <w14:ligatures w14:val="standardContextual"/>
            </w:rPr>
          </w:pPr>
          <w:hyperlink w:anchor="_Toc178362201" w:history="1">
            <w:r w:rsidRPr="00D839A5">
              <w:rPr>
                <w:rStyle w:val="Hyperlink"/>
                <w:rFonts w:ascii="Century Gothic" w:hAnsi="Century Gothic"/>
                <w:noProof/>
              </w:rPr>
              <w:t>Operating Environment</w:t>
            </w:r>
            <w:r>
              <w:rPr>
                <w:noProof/>
                <w:webHidden/>
              </w:rPr>
              <w:tab/>
            </w:r>
            <w:r>
              <w:rPr>
                <w:noProof/>
                <w:webHidden/>
              </w:rPr>
              <w:fldChar w:fldCharType="begin"/>
            </w:r>
            <w:r>
              <w:rPr>
                <w:noProof/>
                <w:webHidden/>
              </w:rPr>
              <w:instrText xml:space="preserve"> PAGEREF _Toc178362201 \h </w:instrText>
            </w:r>
            <w:r>
              <w:rPr>
                <w:noProof/>
                <w:webHidden/>
              </w:rPr>
            </w:r>
            <w:r>
              <w:rPr>
                <w:noProof/>
                <w:webHidden/>
              </w:rPr>
              <w:fldChar w:fldCharType="separate"/>
            </w:r>
            <w:r>
              <w:rPr>
                <w:noProof/>
                <w:webHidden/>
              </w:rPr>
              <w:t>2</w:t>
            </w:r>
            <w:r>
              <w:rPr>
                <w:noProof/>
                <w:webHidden/>
              </w:rPr>
              <w:fldChar w:fldCharType="end"/>
            </w:r>
          </w:hyperlink>
        </w:p>
        <w:p w14:paraId="0197EE3F" w14:textId="152DD9C7" w:rsidR="002F5D9C" w:rsidRDefault="002F5D9C">
          <w:pPr>
            <w:pStyle w:val="TOC2"/>
            <w:tabs>
              <w:tab w:val="right" w:leader="dot" w:pos="8630"/>
            </w:tabs>
            <w:rPr>
              <w:noProof/>
              <w:kern w:val="2"/>
              <w:sz w:val="24"/>
              <w:szCs w:val="24"/>
              <w:lang w:eastAsia="en-ZA"/>
              <w14:ligatures w14:val="standardContextual"/>
            </w:rPr>
          </w:pPr>
          <w:hyperlink w:anchor="_Toc178362202" w:history="1">
            <w:r w:rsidRPr="00D839A5">
              <w:rPr>
                <w:rStyle w:val="Hyperlink"/>
                <w:rFonts w:ascii="Century Gothic" w:hAnsi="Century Gothic"/>
                <w:noProof/>
              </w:rPr>
              <w:t>User Roles</w:t>
            </w:r>
            <w:r>
              <w:rPr>
                <w:noProof/>
                <w:webHidden/>
              </w:rPr>
              <w:tab/>
            </w:r>
            <w:r>
              <w:rPr>
                <w:noProof/>
                <w:webHidden/>
              </w:rPr>
              <w:fldChar w:fldCharType="begin"/>
            </w:r>
            <w:r>
              <w:rPr>
                <w:noProof/>
                <w:webHidden/>
              </w:rPr>
              <w:instrText xml:space="preserve"> PAGEREF _Toc178362202 \h </w:instrText>
            </w:r>
            <w:r>
              <w:rPr>
                <w:noProof/>
                <w:webHidden/>
              </w:rPr>
            </w:r>
            <w:r>
              <w:rPr>
                <w:noProof/>
                <w:webHidden/>
              </w:rPr>
              <w:fldChar w:fldCharType="separate"/>
            </w:r>
            <w:r>
              <w:rPr>
                <w:noProof/>
                <w:webHidden/>
              </w:rPr>
              <w:t>2</w:t>
            </w:r>
            <w:r>
              <w:rPr>
                <w:noProof/>
                <w:webHidden/>
              </w:rPr>
              <w:fldChar w:fldCharType="end"/>
            </w:r>
          </w:hyperlink>
        </w:p>
        <w:p w14:paraId="3C9B9F62" w14:textId="308AA696" w:rsidR="002F5D9C" w:rsidRDefault="002F5D9C">
          <w:pPr>
            <w:pStyle w:val="TOC2"/>
            <w:tabs>
              <w:tab w:val="right" w:leader="dot" w:pos="8630"/>
            </w:tabs>
            <w:rPr>
              <w:noProof/>
              <w:kern w:val="2"/>
              <w:sz w:val="24"/>
              <w:szCs w:val="24"/>
              <w:lang w:eastAsia="en-ZA"/>
              <w14:ligatures w14:val="standardContextual"/>
            </w:rPr>
          </w:pPr>
          <w:hyperlink w:anchor="_Toc178362203" w:history="1">
            <w:r w:rsidRPr="00D839A5">
              <w:rPr>
                <w:rStyle w:val="Hyperlink"/>
                <w:rFonts w:ascii="Century Gothic" w:hAnsi="Century Gothic"/>
                <w:noProof/>
              </w:rPr>
              <w:t>Key Features</w:t>
            </w:r>
            <w:r>
              <w:rPr>
                <w:noProof/>
                <w:webHidden/>
              </w:rPr>
              <w:tab/>
            </w:r>
            <w:r>
              <w:rPr>
                <w:noProof/>
                <w:webHidden/>
              </w:rPr>
              <w:fldChar w:fldCharType="begin"/>
            </w:r>
            <w:r>
              <w:rPr>
                <w:noProof/>
                <w:webHidden/>
              </w:rPr>
              <w:instrText xml:space="preserve"> PAGEREF _Toc178362203 \h </w:instrText>
            </w:r>
            <w:r>
              <w:rPr>
                <w:noProof/>
                <w:webHidden/>
              </w:rPr>
            </w:r>
            <w:r>
              <w:rPr>
                <w:noProof/>
                <w:webHidden/>
              </w:rPr>
              <w:fldChar w:fldCharType="separate"/>
            </w:r>
            <w:r>
              <w:rPr>
                <w:noProof/>
                <w:webHidden/>
              </w:rPr>
              <w:t>2</w:t>
            </w:r>
            <w:r>
              <w:rPr>
                <w:noProof/>
                <w:webHidden/>
              </w:rPr>
              <w:fldChar w:fldCharType="end"/>
            </w:r>
          </w:hyperlink>
        </w:p>
        <w:p w14:paraId="393E4ACB" w14:textId="07F8D1BA" w:rsidR="002F5D9C" w:rsidRDefault="002F5D9C">
          <w:pPr>
            <w:pStyle w:val="TOC1"/>
            <w:tabs>
              <w:tab w:val="right" w:leader="dot" w:pos="8630"/>
            </w:tabs>
            <w:rPr>
              <w:noProof/>
              <w:kern w:val="2"/>
              <w:sz w:val="24"/>
              <w:szCs w:val="24"/>
              <w:lang w:eastAsia="en-ZA"/>
              <w14:ligatures w14:val="standardContextual"/>
            </w:rPr>
          </w:pPr>
          <w:hyperlink w:anchor="_Toc178362204" w:history="1">
            <w:r w:rsidRPr="00D839A5">
              <w:rPr>
                <w:rStyle w:val="Hyperlink"/>
                <w:rFonts w:ascii="Century Gothic" w:hAnsi="Century Gothic"/>
                <w:noProof/>
              </w:rPr>
              <w:t>Technical Overview</w:t>
            </w:r>
            <w:r>
              <w:rPr>
                <w:noProof/>
                <w:webHidden/>
              </w:rPr>
              <w:tab/>
            </w:r>
            <w:r>
              <w:rPr>
                <w:noProof/>
                <w:webHidden/>
              </w:rPr>
              <w:fldChar w:fldCharType="begin"/>
            </w:r>
            <w:r>
              <w:rPr>
                <w:noProof/>
                <w:webHidden/>
              </w:rPr>
              <w:instrText xml:space="preserve"> PAGEREF _Toc178362204 \h </w:instrText>
            </w:r>
            <w:r>
              <w:rPr>
                <w:noProof/>
                <w:webHidden/>
              </w:rPr>
            </w:r>
            <w:r>
              <w:rPr>
                <w:noProof/>
                <w:webHidden/>
              </w:rPr>
              <w:fldChar w:fldCharType="separate"/>
            </w:r>
            <w:r>
              <w:rPr>
                <w:noProof/>
                <w:webHidden/>
              </w:rPr>
              <w:t>2</w:t>
            </w:r>
            <w:r>
              <w:rPr>
                <w:noProof/>
                <w:webHidden/>
              </w:rPr>
              <w:fldChar w:fldCharType="end"/>
            </w:r>
          </w:hyperlink>
        </w:p>
        <w:p w14:paraId="25C82B09" w14:textId="495A20F4" w:rsidR="002F5D9C" w:rsidRDefault="002F5D9C">
          <w:pPr>
            <w:pStyle w:val="TOC3"/>
            <w:tabs>
              <w:tab w:val="right" w:leader="dot" w:pos="8630"/>
            </w:tabs>
            <w:rPr>
              <w:noProof/>
              <w:kern w:val="2"/>
              <w:sz w:val="24"/>
              <w:szCs w:val="24"/>
              <w:lang w:eastAsia="en-ZA"/>
              <w14:ligatures w14:val="standardContextual"/>
            </w:rPr>
          </w:pPr>
          <w:hyperlink w:anchor="_Toc178362205" w:history="1">
            <w:r w:rsidRPr="00D839A5">
              <w:rPr>
                <w:rStyle w:val="Hyperlink"/>
                <w:rFonts w:ascii="Century Gothic" w:hAnsi="Century Gothic"/>
                <w:noProof/>
              </w:rPr>
              <w:t>Backend</w:t>
            </w:r>
            <w:r>
              <w:rPr>
                <w:noProof/>
                <w:webHidden/>
              </w:rPr>
              <w:tab/>
            </w:r>
            <w:r>
              <w:rPr>
                <w:noProof/>
                <w:webHidden/>
              </w:rPr>
              <w:fldChar w:fldCharType="begin"/>
            </w:r>
            <w:r>
              <w:rPr>
                <w:noProof/>
                <w:webHidden/>
              </w:rPr>
              <w:instrText xml:space="preserve"> PAGEREF _Toc178362205 \h </w:instrText>
            </w:r>
            <w:r>
              <w:rPr>
                <w:noProof/>
                <w:webHidden/>
              </w:rPr>
            </w:r>
            <w:r>
              <w:rPr>
                <w:noProof/>
                <w:webHidden/>
              </w:rPr>
              <w:fldChar w:fldCharType="separate"/>
            </w:r>
            <w:r>
              <w:rPr>
                <w:noProof/>
                <w:webHidden/>
              </w:rPr>
              <w:t>2</w:t>
            </w:r>
            <w:r>
              <w:rPr>
                <w:noProof/>
                <w:webHidden/>
              </w:rPr>
              <w:fldChar w:fldCharType="end"/>
            </w:r>
          </w:hyperlink>
        </w:p>
        <w:p w14:paraId="0B27B138" w14:textId="18AFC18E" w:rsidR="002F5D9C" w:rsidRDefault="002F5D9C">
          <w:pPr>
            <w:pStyle w:val="TOC3"/>
            <w:tabs>
              <w:tab w:val="right" w:leader="dot" w:pos="8630"/>
            </w:tabs>
            <w:rPr>
              <w:noProof/>
              <w:kern w:val="2"/>
              <w:sz w:val="24"/>
              <w:szCs w:val="24"/>
              <w:lang w:eastAsia="en-ZA"/>
              <w14:ligatures w14:val="standardContextual"/>
            </w:rPr>
          </w:pPr>
          <w:hyperlink w:anchor="_Toc178362206" w:history="1">
            <w:r w:rsidRPr="00D839A5">
              <w:rPr>
                <w:rStyle w:val="Hyperlink"/>
                <w:rFonts w:ascii="Century Gothic" w:hAnsi="Century Gothic"/>
                <w:noProof/>
              </w:rPr>
              <w:t>Frontend</w:t>
            </w:r>
            <w:r>
              <w:rPr>
                <w:noProof/>
                <w:webHidden/>
              </w:rPr>
              <w:tab/>
            </w:r>
            <w:r>
              <w:rPr>
                <w:noProof/>
                <w:webHidden/>
              </w:rPr>
              <w:fldChar w:fldCharType="begin"/>
            </w:r>
            <w:r>
              <w:rPr>
                <w:noProof/>
                <w:webHidden/>
              </w:rPr>
              <w:instrText xml:space="preserve"> PAGEREF _Toc178362206 \h </w:instrText>
            </w:r>
            <w:r>
              <w:rPr>
                <w:noProof/>
                <w:webHidden/>
              </w:rPr>
            </w:r>
            <w:r>
              <w:rPr>
                <w:noProof/>
                <w:webHidden/>
              </w:rPr>
              <w:fldChar w:fldCharType="separate"/>
            </w:r>
            <w:r>
              <w:rPr>
                <w:noProof/>
                <w:webHidden/>
              </w:rPr>
              <w:t>3</w:t>
            </w:r>
            <w:r>
              <w:rPr>
                <w:noProof/>
                <w:webHidden/>
              </w:rPr>
              <w:fldChar w:fldCharType="end"/>
            </w:r>
          </w:hyperlink>
        </w:p>
        <w:p w14:paraId="0CC6669F" w14:textId="5D9C8BEE" w:rsidR="002F5D9C" w:rsidRDefault="002F5D9C">
          <w:pPr>
            <w:pStyle w:val="TOC3"/>
            <w:tabs>
              <w:tab w:val="right" w:leader="dot" w:pos="8630"/>
            </w:tabs>
            <w:rPr>
              <w:noProof/>
              <w:kern w:val="2"/>
              <w:sz w:val="24"/>
              <w:szCs w:val="24"/>
              <w:lang w:eastAsia="en-ZA"/>
              <w14:ligatures w14:val="standardContextual"/>
            </w:rPr>
          </w:pPr>
          <w:hyperlink w:anchor="_Toc178362207" w:history="1">
            <w:r w:rsidRPr="00D839A5">
              <w:rPr>
                <w:rStyle w:val="Hyperlink"/>
                <w:rFonts w:ascii="Century Gothic" w:hAnsi="Century Gothic"/>
                <w:noProof/>
              </w:rPr>
              <w:t>Hosting</w:t>
            </w:r>
            <w:r>
              <w:rPr>
                <w:noProof/>
                <w:webHidden/>
              </w:rPr>
              <w:tab/>
            </w:r>
            <w:r>
              <w:rPr>
                <w:noProof/>
                <w:webHidden/>
              </w:rPr>
              <w:fldChar w:fldCharType="begin"/>
            </w:r>
            <w:r>
              <w:rPr>
                <w:noProof/>
                <w:webHidden/>
              </w:rPr>
              <w:instrText xml:space="preserve"> PAGEREF _Toc178362207 \h </w:instrText>
            </w:r>
            <w:r>
              <w:rPr>
                <w:noProof/>
                <w:webHidden/>
              </w:rPr>
            </w:r>
            <w:r>
              <w:rPr>
                <w:noProof/>
                <w:webHidden/>
              </w:rPr>
              <w:fldChar w:fldCharType="separate"/>
            </w:r>
            <w:r>
              <w:rPr>
                <w:noProof/>
                <w:webHidden/>
              </w:rPr>
              <w:t>3</w:t>
            </w:r>
            <w:r>
              <w:rPr>
                <w:noProof/>
                <w:webHidden/>
              </w:rPr>
              <w:fldChar w:fldCharType="end"/>
            </w:r>
          </w:hyperlink>
        </w:p>
        <w:p w14:paraId="325B9ADC" w14:textId="79B1E4CC" w:rsidR="002F5D9C" w:rsidRDefault="002F5D9C">
          <w:pPr>
            <w:pStyle w:val="TOC3"/>
            <w:tabs>
              <w:tab w:val="right" w:leader="dot" w:pos="8630"/>
            </w:tabs>
            <w:rPr>
              <w:noProof/>
              <w:kern w:val="2"/>
              <w:sz w:val="24"/>
              <w:szCs w:val="24"/>
              <w:lang w:eastAsia="en-ZA"/>
              <w14:ligatures w14:val="standardContextual"/>
            </w:rPr>
          </w:pPr>
          <w:hyperlink w:anchor="_Toc178362208" w:history="1">
            <w:r w:rsidRPr="00D839A5">
              <w:rPr>
                <w:rStyle w:val="Hyperlink"/>
                <w:rFonts w:ascii="Century Gothic" w:hAnsi="Century Gothic"/>
                <w:noProof/>
              </w:rPr>
              <w:t>Data Requirements</w:t>
            </w:r>
            <w:r>
              <w:rPr>
                <w:noProof/>
                <w:webHidden/>
              </w:rPr>
              <w:tab/>
            </w:r>
            <w:r>
              <w:rPr>
                <w:noProof/>
                <w:webHidden/>
              </w:rPr>
              <w:fldChar w:fldCharType="begin"/>
            </w:r>
            <w:r>
              <w:rPr>
                <w:noProof/>
                <w:webHidden/>
              </w:rPr>
              <w:instrText xml:space="preserve"> PAGEREF _Toc178362208 \h </w:instrText>
            </w:r>
            <w:r>
              <w:rPr>
                <w:noProof/>
                <w:webHidden/>
              </w:rPr>
            </w:r>
            <w:r>
              <w:rPr>
                <w:noProof/>
                <w:webHidden/>
              </w:rPr>
              <w:fldChar w:fldCharType="separate"/>
            </w:r>
            <w:r>
              <w:rPr>
                <w:noProof/>
                <w:webHidden/>
              </w:rPr>
              <w:t>3</w:t>
            </w:r>
            <w:r>
              <w:rPr>
                <w:noProof/>
                <w:webHidden/>
              </w:rPr>
              <w:fldChar w:fldCharType="end"/>
            </w:r>
          </w:hyperlink>
        </w:p>
        <w:p w14:paraId="7F50AD21" w14:textId="0FF1ED8D" w:rsidR="002F5D9C" w:rsidRDefault="002F5D9C">
          <w:pPr>
            <w:pStyle w:val="TOC3"/>
            <w:tabs>
              <w:tab w:val="right" w:leader="dot" w:pos="8630"/>
            </w:tabs>
            <w:rPr>
              <w:noProof/>
              <w:kern w:val="2"/>
              <w:sz w:val="24"/>
              <w:szCs w:val="24"/>
              <w:lang w:eastAsia="en-ZA"/>
              <w14:ligatures w14:val="standardContextual"/>
            </w:rPr>
          </w:pPr>
          <w:hyperlink w:anchor="_Toc178362209" w:history="1">
            <w:r w:rsidRPr="00D839A5">
              <w:rPr>
                <w:rStyle w:val="Hyperlink"/>
                <w:rFonts w:ascii="Century Gothic" w:hAnsi="Century Gothic"/>
                <w:noProof/>
              </w:rPr>
              <w:t>Constraints</w:t>
            </w:r>
            <w:r>
              <w:rPr>
                <w:noProof/>
                <w:webHidden/>
              </w:rPr>
              <w:tab/>
            </w:r>
            <w:r>
              <w:rPr>
                <w:noProof/>
                <w:webHidden/>
              </w:rPr>
              <w:fldChar w:fldCharType="begin"/>
            </w:r>
            <w:r>
              <w:rPr>
                <w:noProof/>
                <w:webHidden/>
              </w:rPr>
              <w:instrText xml:space="preserve"> PAGEREF _Toc178362209 \h </w:instrText>
            </w:r>
            <w:r>
              <w:rPr>
                <w:noProof/>
                <w:webHidden/>
              </w:rPr>
            </w:r>
            <w:r>
              <w:rPr>
                <w:noProof/>
                <w:webHidden/>
              </w:rPr>
              <w:fldChar w:fldCharType="separate"/>
            </w:r>
            <w:r>
              <w:rPr>
                <w:noProof/>
                <w:webHidden/>
              </w:rPr>
              <w:t>3</w:t>
            </w:r>
            <w:r>
              <w:rPr>
                <w:noProof/>
                <w:webHidden/>
              </w:rPr>
              <w:fldChar w:fldCharType="end"/>
            </w:r>
          </w:hyperlink>
        </w:p>
        <w:p w14:paraId="550EC891" w14:textId="230F302C" w:rsidR="002F5D9C" w:rsidRDefault="002F5D9C">
          <w:pPr>
            <w:pStyle w:val="TOC1"/>
            <w:tabs>
              <w:tab w:val="right" w:leader="dot" w:pos="8630"/>
            </w:tabs>
            <w:rPr>
              <w:noProof/>
              <w:kern w:val="2"/>
              <w:sz w:val="24"/>
              <w:szCs w:val="24"/>
              <w:lang w:eastAsia="en-ZA"/>
              <w14:ligatures w14:val="standardContextual"/>
            </w:rPr>
          </w:pPr>
          <w:hyperlink w:anchor="_Toc178362210" w:history="1">
            <w:r w:rsidRPr="00D839A5">
              <w:rPr>
                <w:rStyle w:val="Hyperlink"/>
                <w:rFonts w:ascii="Century Gothic" w:hAnsi="Century Gothic"/>
                <w:noProof/>
              </w:rPr>
              <w:t>Setup Instructions for Developers</w:t>
            </w:r>
            <w:r>
              <w:rPr>
                <w:noProof/>
                <w:webHidden/>
              </w:rPr>
              <w:tab/>
            </w:r>
            <w:r>
              <w:rPr>
                <w:noProof/>
                <w:webHidden/>
              </w:rPr>
              <w:fldChar w:fldCharType="begin"/>
            </w:r>
            <w:r>
              <w:rPr>
                <w:noProof/>
                <w:webHidden/>
              </w:rPr>
              <w:instrText xml:space="preserve"> PAGEREF _Toc178362210 \h </w:instrText>
            </w:r>
            <w:r>
              <w:rPr>
                <w:noProof/>
                <w:webHidden/>
              </w:rPr>
            </w:r>
            <w:r>
              <w:rPr>
                <w:noProof/>
                <w:webHidden/>
              </w:rPr>
              <w:fldChar w:fldCharType="separate"/>
            </w:r>
            <w:r>
              <w:rPr>
                <w:noProof/>
                <w:webHidden/>
              </w:rPr>
              <w:t>3</w:t>
            </w:r>
            <w:r>
              <w:rPr>
                <w:noProof/>
                <w:webHidden/>
              </w:rPr>
              <w:fldChar w:fldCharType="end"/>
            </w:r>
          </w:hyperlink>
        </w:p>
        <w:p w14:paraId="33314D00" w14:textId="1A2E6D1F" w:rsidR="002F5D9C" w:rsidRDefault="002F5D9C">
          <w:pPr>
            <w:pStyle w:val="TOC2"/>
            <w:tabs>
              <w:tab w:val="right" w:leader="dot" w:pos="8630"/>
            </w:tabs>
            <w:rPr>
              <w:noProof/>
              <w:kern w:val="2"/>
              <w:sz w:val="24"/>
              <w:szCs w:val="24"/>
              <w:lang w:eastAsia="en-ZA"/>
              <w14:ligatures w14:val="standardContextual"/>
            </w:rPr>
          </w:pPr>
          <w:hyperlink w:anchor="_Toc178362211" w:history="1">
            <w:r w:rsidRPr="00D839A5">
              <w:rPr>
                <w:rStyle w:val="Hyperlink"/>
                <w:rFonts w:ascii="Century Gothic" w:hAnsi="Century Gothic"/>
                <w:noProof/>
              </w:rPr>
              <w:t>Prerequisites</w:t>
            </w:r>
            <w:r>
              <w:rPr>
                <w:noProof/>
                <w:webHidden/>
              </w:rPr>
              <w:tab/>
            </w:r>
            <w:r>
              <w:rPr>
                <w:noProof/>
                <w:webHidden/>
              </w:rPr>
              <w:fldChar w:fldCharType="begin"/>
            </w:r>
            <w:r>
              <w:rPr>
                <w:noProof/>
                <w:webHidden/>
              </w:rPr>
              <w:instrText xml:space="preserve"> PAGEREF _Toc178362211 \h </w:instrText>
            </w:r>
            <w:r>
              <w:rPr>
                <w:noProof/>
                <w:webHidden/>
              </w:rPr>
            </w:r>
            <w:r>
              <w:rPr>
                <w:noProof/>
                <w:webHidden/>
              </w:rPr>
              <w:fldChar w:fldCharType="separate"/>
            </w:r>
            <w:r>
              <w:rPr>
                <w:noProof/>
                <w:webHidden/>
              </w:rPr>
              <w:t>3</w:t>
            </w:r>
            <w:r>
              <w:rPr>
                <w:noProof/>
                <w:webHidden/>
              </w:rPr>
              <w:fldChar w:fldCharType="end"/>
            </w:r>
          </w:hyperlink>
        </w:p>
        <w:p w14:paraId="0563C92D" w14:textId="5FADA334" w:rsidR="002F5D9C" w:rsidRDefault="002F5D9C">
          <w:pPr>
            <w:pStyle w:val="TOC2"/>
            <w:tabs>
              <w:tab w:val="right" w:leader="dot" w:pos="8630"/>
            </w:tabs>
            <w:rPr>
              <w:noProof/>
              <w:kern w:val="2"/>
              <w:sz w:val="24"/>
              <w:szCs w:val="24"/>
              <w:lang w:eastAsia="en-ZA"/>
              <w14:ligatures w14:val="standardContextual"/>
            </w:rPr>
          </w:pPr>
          <w:hyperlink w:anchor="_Toc178362212" w:history="1">
            <w:r w:rsidRPr="00D839A5">
              <w:rPr>
                <w:rStyle w:val="Hyperlink"/>
                <w:rFonts w:ascii="Century Gothic" w:hAnsi="Century Gothic"/>
                <w:noProof/>
              </w:rPr>
              <w:t>Cloning the Repository</w:t>
            </w:r>
            <w:r>
              <w:rPr>
                <w:noProof/>
                <w:webHidden/>
              </w:rPr>
              <w:tab/>
            </w:r>
            <w:r>
              <w:rPr>
                <w:noProof/>
                <w:webHidden/>
              </w:rPr>
              <w:fldChar w:fldCharType="begin"/>
            </w:r>
            <w:r>
              <w:rPr>
                <w:noProof/>
                <w:webHidden/>
              </w:rPr>
              <w:instrText xml:space="preserve"> PAGEREF _Toc178362212 \h </w:instrText>
            </w:r>
            <w:r>
              <w:rPr>
                <w:noProof/>
                <w:webHidden/>
              </w:rPr>
            </w:r>
            <w:r>
              <w:rPr>
                <w:noProof/>
                <w:webHidden/>
              </w:rPr>
              <w:fldChar w:fldCharType="separate"/>
            </w:r>
            <w:r>
              <w:rPr>
                <w:noProof/>
                <w:webHidden/>
              </w:rPr>
              <w:t>3</w:t>
            </w:r>
            <w:r>
              <w:rPr>
                <w:noProof/>
                <w:webHidden/>
              </w:rPr>
              <w:fldChar w:fldCharType="end"/>
            </w:r>
          </w:hyperlink>
        </w:p>
        <w:p w14:paraId="60298475" w14:textId="636F68AE" w:rsidR="002F5D9C" w:rsidRDefault="002F5D9C">
          <w:pPr>
            <w:pStyle w:val="TOC2"/>
            <w:tabs>
              <w:tab w:val="right" w:leader="dot" w:pos="8630"/>
            </w:tabs>
            <w:rPr>
              <w:noProof/>
              <w:kern w:val="2"/>
              <w:sz w:val="24"/>
              <w:szCs w:val="24"/>
              <w:lang w:eastAsia="en-ZA"/>
              <w14:ligatures w14:val="standardContextual"/>
            </w:rPr>
          </w:pPr>
          <w:hyperlink w:anchor="_Toc178362213" w:history="1">
            <w:r w:rsidRPr="00D839A5">
              <w:rPr>
                <w:rStyle w:val="Hyperlink"/>
                <w:rFonts w:ascii="Century Gothic" w:hAnsi="Century Gothic"/>
                <w:noProof/>
              </w:rPr>
              <w:t>Backend Setup</w:t>
            </w:r>
            <w:r>
              <w:rPr>
                <w:noProof/>
                <w:webHidden/>
              </w:rPr>
              <w:tab/>
            </w:r>
            <w:r>
              <w:rPr>
                <w:noProof/>
                <w:webHidden/>
              </w:rPr>
              <w:fldChar w:fldCharType="begin"/>
            </w:r>
            <w:r>
              <w:rPr>
                <w:noProof/>
                <w:webHidden/>
              </w:rPr>
              <w:instrText xml:space="preserve"> PAGEREF _Toc178362213 \h </w:instrText>
            </w:r>
            <w:r>
              <w:rPr>
                <w:noProof/>
                <w:webHidden/>
              </w:rPr>
            </w:r>
            <w:r>
              <w:rPr>
                <w:noProof/>
                <w:webHidden/>
              </w:rPr>
              <w:fldChar w:fldCharType="separate"/>
            </w:r>
            <w:r>
              <w:rPr>
                <w:noProof/>
                <w:webHidden/>
              </w:rPr>
              <w:t>4</w:t>
            </w:r>
            <w:r>
              <w:rPr>
                <w:noProof/>
                <w:webHidden/>
              </w:rPr>
              <w:fldChar w:fldCharType="end"/>
            </w:r>
          </w:hyperlink>
        </w:p>
        <w:p w14:paraId="33CB76CA" w14:textId="1A585AF8" w:rsidR="002F5D9C" w:rsidRDefault="002F5D9C">
          <w:pPr>
            <w:pStyle w:val="TOC1"/>
            <w:tabs>
              <w:tab w:val="right" w:leader="dot" w:pos="8630"/>
            </w:tabs>
            <w:rPr>
              <w:noProof/>
              <w:kern w:val="2"/>
              <w:sz w:val="24"/>
              <w:szCs w:val="24"/>
              <w:lang w:eastAsia="en-ZA"/>
              <w14:ligatures w14:val="standardContextual"/>
            </w:rPr>
          </w:pPr>
          <w:hyperlink w:anchor="_Toc178362214" w:history="1">
            <w:r w:rsidRPr="00D839A5">
              <w:rPr>
                <w:rStyle w:val="Hyperlink"/>
                <w:rFonts w:ascii="Century Gothic" w:hAnsi="Century Gothic"/>
                <w:noProof/>
              </w:rPr>
              <w:t>API Integration</w:t>
            </w:r>
            <w:r>
              <w:rPr>
                <w:noProof/>
                <w:webHidden/>
              </w:rPr>
              <w:tab/>
            </w:r>
            <w:r>
              <w:rPr>
                <w:noProof/>
                <w:webHidden/>
              </w:rPr>
              <w:fldChar w:fldCharType="begin"/>
            </w:r>
            <w:r>
              <w:rPr>
                <w:noProof/>
                <w:webHidden/>
              </w:rPr>
              <w:instrText xml:space="preserve"> PAGEREF _Toc178362214 \h </w:instrText>
            </w:r>
            <w:r>
              <w:rPr>
                <w:noProof/>
                <w:webHidden/>
              </w:rPr>
            </w:r>
            <w:r>
              <w:rPr>
                <w:noProof/>
                <w:webHidden/>
              </w:rPr>
              <w:fldChar w:fldCharType="separate"/>
            </w:r>
            <w:r>
              <w:rPr>
                <w:noProof/>
                <w:webHidden/>
              </w:rPr>
              <w:t>4</w:t>
            </w:r>
            <w:r>
              <w:rPr>
                <w:noProof/>
                <w:webHidden/>
              </w:rPr>
              <w:fldChar w:fldCharType="end"/>
            </w:r>
          </w:hyperlink>
        </w:p>
        <w:p w14:paraId="1F98E7A5" w14:textId="0153A8DA" w:rsidR="002F5D9C" w:rsidRDefault="002F5D9C">
          <w:pPr>
            <w:pStyle w:val="TOC2"/>
            <w:tabs>
              <w:tab w:val="right" w:leader="dot" w:pos="8630"/>
            </w:tabs>
            <w:rPr>
              <w:noProof/>
              <w:kern w:val="2"/>
              <w:sz w:val="24"/>
              <w:szCs w:val="24"/>
              <w:lang w:eastAsia="en-ZA"/>
              <w14:ligatures w14:val="standardContextual"/>
            </w:rPr>
          </w:pPr>
          <w:hyperlink w:anchor="_Toc178362215" w:history="1">
            <w:r w:rsidRPr="00D839A5">
              <w:rPr>
                <w:rStyle w:val="Hyperlink"/>
                <w:rFonts w:ascii="Century Gothic" w:hAnsi="Century Gothic"/>
                <w:noProof/>
              </w:rPr>
              <w:t>QuickChart Watermark API</w:t>
            </w:r>
            <w:r>
              <w:rPr>
                <w:noProof/>
                <w:webHidden/>
              </w:rPr>
              <w:tab/>
            </w:r>
            <w:r>
              <w:rPr>
                <w:noProof/>
                <w:webHidden/>
              </w:rPr>
              <w:fldChar w:fldCharType="begin"/>
            </w:r>
            <w:r>
              <w:rPr>
                <w:noProof/>
                <w:webHidden/>
              </w:rPr>
              <w:instrText xml:space="preserve"> PAGEREF _Toc178362215 \h </w:instrText>
            </w:r>
            <w:r>
              <w:rPr>
                <w:noProof/>
                <w:webHidden/>
              </w:rPr>
            </w:r>
            <w:r>
              <w:rPr>
                <w:noProof/>
                <w:webHidden/>
              </w:rPr>
              <w:fldChar w:fldCharType="separate"/>
            </w:r>
            <w:r>
              <w:rPr>
                <w:noProof/>
                <w:webHidden/>
              </w:rPr>
              <w:t>4</w:t>
            </w:r>
            <w:r>
              <w:rPr>
                <w:noProof/>
                <w:webHidden/>
              </w:rPr>
              <w:fldChar w:fldCharType="end"/>
            </w:r>
          </w:hyperlink>
        </w:p>
        <w:p w14:paraId="47FB6AA0" w14:textId="0EF889CE" w:rsidR="002F5D9C" w:rsidRDefault="002F5D9C">
          <w:pPr>
            <w:pStyle w:val="TOC3"/>
            <w:tabs>
              <w:tab w:val="right" w:leader="dot" w:pos="8630"/>
            </w:tabs>
            <w:rPr>
              <w:noProof/>
              <w:kern w:val="2"/>
              <w:sz w:val="24"/>
              <w:szCs w:val="24"/>
              <w:lang w:eastAsia="en-ZA"/>
              <w14:ligatures w14:val="standardContextual"/>
            </w:rPr>
          </w:pPr>
          <w:hyperlink w:anchor="_Toc178362216" w:history="1">
            <w:r w:rsidRPr="00D839A5">
              <w:rPr>
                <w:rStyle w:val="Hyperlink"/>
                <w:rFonts w:ascii="Century Gothic" w:hAnsi="Century Gothic"/>
                <w:noProof/>
              </w:rPr>
              <w:t>Usage</w:t>
            </w:r>
            <w:r>
              <w:rPr>
                <w:noProof/>
                <w:webHidden/>
              </w:rPr>
              <w:tab/>
            </w:r>
            <w:r>
              <w:rPr>
                <w:noProof/>
                <w:webHidden/>
              </w:rPr>
              <w:fldChar w:fldCharType="begin"/>
            </w:r>
            <w:r>
              <w:rPr>
                <w:noProof/>
                <w:webHidden/>
              </w:rPr>
              <w:instrText xml:space="preserve"> PAGEREF _Toc178362216 \h </w:instrText>
            </w:r>
            <w:r>
              <w:rPr>
                <w:noProof/>
                <w:webHidden/>
              </w:rPr>
            </w:r>
            <w:r>
              <w:rPr>
                <w:noProof/>
                <w:webHidden/>
              </w:rPr>
              <w:fldChar w:fldCharType="separate"/>
            </w:r>
            <w:r>
              <w:rPr>
                <w:noProof/>
                <w:webHidden/>
              </w:rPr>
              <w:t>4</w:t>
            </w:r>
            <w:r>
              <w:rPr>
                <w:noProof/>
                <w:webHidden/>
              </w:rPr>
              <w:fldChar w:fldCharType="end"/>
            </w:r>
          </w:hyperlink>
        </w:p>
        <w:p w14:paraId="1336531F" w14:textId="07B315AC" w:rsidR="002F5D9C" w:rsidRDefault="002F5D9C">
          <w:pPr>
            <w:pStyle w:val="TOC3"/>
            <w:tabs>
              <w:tab w:val="right" w:leader="dot" w:pos="8630"/>
            </w:tabs>
            <w:rPr>
              <w:noProof/>
              <w:kern w:val="2"/>
              <w:sz w:val="24"/>
              <w:szCs w:val="24"/>
              <w:lang w:eastAsia="en-ZA"/>
              <w14:ligatures w14:val="standardContextual"/>
            </w:rPr>
          </w:pPr>
          <w:hyperlink w:anchor="_Toc178362217" w:history="1">
            <w:r w:rsidRPr="00D839A5">
              <w:rPr>
                <w:rStyle w:val="Hyperlink"/>
                <w:rFonts w:ascii="Century Gothic" w:hAnsi="Century Gothic"/>
                <w:noProof/>
              </w:rPr>
              <w:t>Example Integration</w:t>
            </w:r>
            <w:r>
              <w:rPr>
                <w:noProof/>
                <w:webHidden/>
              </w:rPr>
              <w:tab/>
            </w:r>
            <w:r>
              <w:rPr>
                <w:noProof/>
                <w:webHidden/>
              </w:rPr>
              <w:fldChar w:fldCharType="begin"/>
            </w:r>
            <w:r>
              <w:rPr>
                <w:noProof/>
                <w:webHidden/>
              </w:rPr>
              <w:instrText xml:space="preserve"> PAGEREF _Toc178362217 \h </w:instrText>
            </w:r>
            <w:r>
              <w:rPr>
                <w:noProof/>
                <w:webHidden/>
              </w:rPr>
            </w:r>
            <w:r>
              <w:rPr>
                <w:noProof/>
                <w:webHidden/>
              </w:rPr>
              <w:fldChar w:fldCharType="separate"/>
            </w:r>
            <w:r>
              <w:rPr>
                <w:noProof/>
                <w:webHidden/>
              </w:rPr>
              <w:t>4</w:t>
            </w:r>
            <w:r>
              <w:rPr>
                <w:noProof/>
                <w:webHidden/>
              </w:rPr>
              <w:fldChar w:fldCharType="end"/>
            </w:r>
          </w:hyperlink>
        </w:p>
        <w:p w14:paraId="261F7B52" w14:textId="41BD77E3" w:rsidR="002F5D9C" w:rsidRDefault="002F5D9C">
          <w:pPr>
            <w:pStyle w:val="TOC1"/>
            <w:tabs>
              <w:tab w:val="right" w:leader="dot" w:pos="8630"/>
            </w:tabs>
            <w:rPr>
              <w:noProof/>
              <w:kern w:val="2"/>
              <w:sz w:val="24"/>
              <w:szCs w:val="24"/>
              <w:lang w:eastAsia="en-ZA"/>
              <w14:ligatures w14:val="standardContextual"/>
            </w:rPr>
          </w:pPr>
          <w:hyperlink w:anchor="_Toc178362218" w:history="1">
            <w:r w:rsidRPr="00D839A5">
              <w:rPr>
                <w:rStyle w:val="Hyperlink"/>
                <w:rFonts w:ascii="Century Gothic" w:hAnsi="Century Gothic"/>
                <w:noProof/>
              </w:rPr>
              <w:t>Conclusion</w:t>
            </w:r>
            <w:r>
              <w:rPr>
                <w:noProof/>
                <w:webHidden/>
              </w:rPr>
              <w:tab/>
            </w:r>
            <w:r>
              <w:rPr>
                <w:noProof/>
                <w:webHidden/>
              </w:rPr>
              <w:fldChar w:fldCharType="begin"/>
            </w:r>
            <w:r>
              <w:rPr>
                <w:noProof/>
                <w:webHidden/>
              </w:rPr>
              <w:instrText xml:space="preserve"> PAGEREF _Toc178362218 \h </w:instrText>
            </w:r>
            <w:r>
              <w:rPr>
                <w:noProof/>
                <w:webHidden/>
              </w:rPr>
            </w:r>
            <w:r>
              <w:rPr>
                <w:noProof/>
                <w:webHidden/>
              </w:rPr>
              <w:fldChar w:fldCharType="separate"/>
            </w:r>
            <w:r>
              <w:rPr>
                <w:noProof/>
                <w:webHidden/>
              </w:rPr>
              <w:t>5</w:t>
            </w:r>
            <w:r>
              <w:rPr>
                <w:noProof/>
                <w:webHidden/>
              </w:rPr>
              <w:fldChar w:fldCharType="end"/>
            </w:r>
          </w:hyperlink>
        </w:p>
        <w:p w14:paraId="1D06C6E9" w14:textId="20CAAEF7" w:rsidR="006C1E12" w:rsidRPr="00B135F4" w:rsidRDefault="006C1E12">
          <w:pPr>
            <w:rPr>
              <w:rFonts w:ascii="Century Gothic" w:hAnsi="Century Gothic"/>
            </w:rPr>
          </w:pPr>
          <w:r w:rsidRPr="00B135F4">
            <w:rPr>
              <w:rFonts w:ascii="Century Gothic" w:hAnsi="Century Gothic"/>
              <w:b/>
              <w:bCs/>
              <w:noProof/>
            </w:rPr>
            <w:fldChar w:fldCharType="end"/>
          </w:r>
        </w:p>
      </w:sdtContent>
    </w:sdt>
    <w:p w14:paraId="1E8D55CA" w14:textId="31EFCC14" w:rsidR="00842466" w:rsidRPr="00B135F4" w:rsidRDefault="00842466">
      <w:pPr>
        <w:rPr>
          <w:rFonts w:ascii="Century Gothic" w:hAnsi="Century Gothic"/>
        </w:rPr>
      </w:pPr>
      <w:r w:rsidRPr="00B135F4">
        <w:rPr>
          <w:rFonts w:ascii="Century Gothic" w:hAnsi="Century Gothic"/>
        </w:rPr>
        <w:br w:type="page"/>
      </w:r>
    </w:p>
    <w:p w14:paraId="46E6678B" w14:textId="2481B1C3" w:rsidR="007B1F35" w:rsidRPr="00B135F4" w:rsidRDefault="0017488B" w:rsidP="006C1E12">
      <w:pPr>
        <w:pStyle w:val="Heading1"/>
        <w:rPr>
          <w:rFonts w:ascii="Century Gothic" w:hAnsi="Century Gothic"/>
        </w:rPr>
      </w:pPr>
      <w:bookmarkStart w:id="0" w:name="_Toc178362200"/>
      <w:r w:rsidRPr="00B135F4">
        <w:rPr>
          <w:rFonts w:ascii="Century Gothic" w:hAnsi="Century Gothic"/>
        </w:rPr>
        <w:lastRenderedPageBreak/>
        <w:t>Introduction</w:t>
      </w:r>
      <w:bookmarkEnd w:id="0"/>
    </w:p>
    <w:p w14:paraId="101F08A1" w14:textId="362B902E" w:rsidR="007B1F35" w:rsidRPr="00B135F4" w:rsidRDefault="0017488B">
      <w:pPr>
        <w:rPr>
          <w:rFonts w:ascii="Century Gothic" w:hAnsi="Century Gothic"/>
        </w:rPr>
      </w:pPr>
      <w:r w:rsidRPr="00B135F4">
        <w:rPr>
          <w:rFonts w:ascii="Century Gothic" w:hAnsi="Century Gothic"/>
        </w:rPr>
        <w:t xml:space="preserve">Siyafunda is an online </w:t>
      </w:r>
      <w:r w:rsidR="00D877A9" w:rsidRPr="00B135F4">
        <w:rPr>
          <w:rFonts w:ascii="Century Gothic" w:hAnsi="Century Gothic"/>
        </w:rPr>
        <w:t>centralized</w:t>
      </w:r>
      <w:r w:rsidRPr="00B135F4">
        <w:rPr>
          <w:rFonts w:ascii="Century Gothic" w:hAnsi="Century Gothic"/>
        </w:rPr>
        <w:t xml:space="preserve"> platform designed for educators and learners to facilitate resource sharing and enhance accessibility. The platform enables institutions and educators to register and create an online space where students can access educational resources, tests, assignments, and communication tools.</w:t>
      </w:r>
    </w:p>
    <w:p w14:paraId="119AC6C2" w14:textId="77777777" w:rsidR="007B1F35" w:rsidRPr="00B135F4" w:rsidRDefault="0017488B">
      <w:pPr>
        <w:pStyle w:val="Heading2"/>
        <w:rPr>
          <w:rFonts w:ascii="Century Gothic" w:hAnsi="Century Gothic"/>
        </w:rPr>
      </w:pPr>
      <w:bookmarkStart w:id="1" w:name="_Toc178362201"/>
      <w:r w:rsidRPr="00B135F4">
        <w:rPr>
          <w:rFonts w:ascii="Century Gothic" w:hAnsi="Century Gothic"/>
        </w:rPr>
        <w:t>Operating Environment</w:t>
      </w:r>
      <w:bookmarkEnd w:id="1"/>
    </w:p>
    <w:p w14:paraId="79C7B1C7" w14:textId="5318A8A0" w:rsidR="007B1F35" w:rsidRPr="00B135F4" w:rsidRDefault="0017488B">
      <w:pPr>
        <w:rPr>
          <w:rFonts w:ascii="Century Gothic" w:hAnsi="Century Gothic"/>
        </w:rPr>
      </w:pPr>
      <w:r w:rsidRPr="00B135F4">
        <w:rPr>
          <w:rFonts w:ascii="Century Gothic" w:hAnsi="Century Gothic"/>
        </w:rPr>
        <w:t xml:space="preserve">The system is web-based and accessible through any modern web browser on </w:t>
      </w:r>
      <w:r w:rsidR="00D877A9" w:rsidRPr="00B135F4">
        <w:rPr>
          <w:rFonts w:ascii="Century Gothic" w:hAnsi="Century Gothic"/>
        </w:rPr>
        <w:t>mobile and desktop platforms. It is hosted on Azure at the UR</w:t>
      </w:r>
      <w:r w:rsidR="00842466" w:rsidRPr="00B135F4">
        <w:rPr>
          <w:rFonts w:ascii="Century Gothic" w:hAnsi="Century Gothic"/>
        </w:rPr>
        <w:t xml:space="preserve">L </w:t>
      </w:r>
      <w:hyperlink r:id="rId7" w:history="1">
        <w:r w:rsidRPr="00B135F4">
          <w:rPr>
            <w:rStyle w:val="Hyperlink"/>
            <w:rFonts w:ascii="Century Gothic" w:hAnsi="Century Gothic"/>
          </w:rPr>
          <w:t>https://siyafunda.azurewebsites.net/</w:t>
        </w:r>
      </w:hyperlink>
    </w:p>
    <w:p w14:paraId="7CFC0D0F" w14:textId="77777777" w:rsidR="007B1F35" w:rsidRPr="00B135F4" w:rsidRDefault="0017488B">
      <w:pPr>
        <w:pStyle w:val="Heading2"/>
        <w:rPr>
          <w:rFonts w:ascii="Century Gothic" w:hAnsi="Century Gothic"/>
        </w:rPr>
      </w:pPr>
      <w:bookmarkStart w:id="2" w:name="_Toc178362202"/>
      <w:r w:rsidRPr="00B135F4">
        <w:rPr>
          <w:rFonts w:ascii="Century Gothic" w:hAnsi="Century Gothic"/>
        </w:rPr>
        <w:t>User Roles</w:t>
      </w:r>
      <w:bookmarkEnd w:id="2"/>
    </w:p>
    <w:p w14:paraId="6C8DFCB2" w14:textId="609E6282"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 xml:space="preserve">System Admin: Has unrestricted access to all </w:t>
      </w:r>
      <w:r w:rsidR="00D877A9" w:rsidRPr="00B135F4">
        <w:rPr>
          <w:rFonts w:ascii="Century Gothic" w:hAnsi="Century Gothic"/>
        </w:rPr>
        <w:t>system parts</w:t>
      </w:r>
      <w:r w:rsidRPr="00B135F4">
        <w:rPr>
          <w:rFonts w:ascii="Century Gothic" w:hAnsi="Century Gothic"/>
        </w:rPr>
        <w:t xml:space="preserve"> and can manage users and business-related functions.</w:t>
      </w:r>
    </w:p>
    <w:p w14:paraId="1E24296F" w14:textId="016CB24D"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System Developer: Maintains system functionality and available modules.</w:t>
      </w:r>
    </w:p>
    <w:p w14:paraId="6C564909" w14:textId="5ADBAC53"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Moderator: Assigned to manage files that are uploaded and moderate activity on the site.</w:t>
      </w:r>
    </w:p>
    <w:p w14:paraId="453CC393" w14:textId="6498C8D8"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Educator: Manages the resources, files, tests, and grading within their allocated section.</w:t>
      </w:r>
    </w:p>
    <w:p w14:paraId="4727A80F" w14:textId="0DACAA42"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Student: Accesses resources, assignments, and communication tools provided by their educators.</w:t>
      </w:r>
    </w:p>
    <w:p w14:paraId="57671021" w14:textId="77777777" w:rsidR="007B1F35" w:rsidRPr="00B135F4" w:rsidRDefault="0017488B">
      <w:pPr>
        <w:pStyle w:val="Heading2"/>
        <w:rPr>
          <w:rFonts w:ascii="Century Gothic" w:hAnsi="Century Gothic"/>
        </w:rPr>
      </w:pPr>
      <w:bookmarkStart w:id="3" w:name="_Toc178362203"/>
      <w:r w:rsidRPr="00B135F4">
        <w:rPr>
          <w:rFonts w:ascii="Century Gothic" w:hAnsi="Century Gothic"/>
        </w:rPr>
        <w:t>Key Features</w:t>
      </w:r>
      <w:bookmarkEnd w:id="3"/>
    </w:p>
    <w:p w14:paraId="27E2A32C" w14:textId="7B5F0B3B"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Account Creation &amp; Secure Sign-in</w:t>
      </w:r>
    </w:p>
    <w:p w14:paraId="3C9A9904" w14:textId="6D3E82A6"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File Uploading &amp; Storage</w:t>
      </w:r>
    </w:p>
    <w:p w14:paraId="11ECF39D" w14:textId="009865E8"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File Moderation and Reporting</w:t>
      </w:r>
    </w:p>
    <w:p w14:paraId="4A4A9A9D" w14:textId="5C8C892C"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Document Tagging and Searching</w:t>
      </w:r>
    </w:p>
    <w:p w14:paraId="2B1A44F0" w14:textId="7B365801"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Analytics to Monitor User Engagement</w:t>
      </w:r>
    </w:p>
    <w:p w14:paraId="29D3851A" w14:textId="6672BAF5"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Document Rating System</w:t>
      </w:r>
    </w:p>
    <w:p w14:paraId="32A60F16" w14:textId="4275B8D0"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FAQ Page Management</w:t>
      </w:r>
    </w:p>
    <w:p w14:paraId="279D9443" w14:textId="77777777" w:rsidR="007B1F35" w:rsidRPr="00B135F4" w:rsidRDefault="0017488B" w:rsidP="00B135F4">
      <w:pPr>
        <w:pStyle w:val="Heading1"/>
        <w:rPr>
          <w:rFonts w:ascii="Century Gothic" w:hAnsi="Century Gothic"/>
        </w:rPr>
      </w:pPr>
      <w:bookmarkStart w:id="4" w:name="_Toc178362204"/>
      <w:r w:rsidRPr="00B135F4">
        <w:rPr>
          <w:rFonts w:ascii="Century Gothic" w:hAnsi="Century Gothic"/>
        </w:rPr>
        <w:t>Technical Overview</w:t>
      </w:r>
      <w:bookmarkEnd w:id="4"/>
    </w:p>
    <w:p w14:paraId="634D9CF0" w14:textId="77777777" w:rsidR="007B1F35" w:rsidRPr="00B135F4" w:rsidRDefault="0017488B">
      <w:pPr>
        <w:pStyle w:val="Heading3"/>
        <w:rPr>
          <w:rFonts w:ascii="Century Gothic" w:hAnsi="Century Gothic"/>
        </w:rPr>
      </w:pPr>
      <w:bookmarkStart w:id="5" w:name="_Toc178362205"/>
      <w:r w:rsidRPr="00B135F4">
        <w:rPr>
          <w:rFonts w:ascii="Century Gothic" w:hAnsi="Century Gothic"/>
        </w:rPr>
        <w:t>Backend</w:t>
      </w:r>
      <w:bookmarkEnd w:id="5"/>
    </w:p>
    <w:p w14:paraId="0C568C6D" w14:textId="77777777" w:rsidR="00D877A9" w:rsidRPr="00B135F4" w:rsidRDefault="0017488B" w:rsidP="00D877A9">
      <w:pPr>
        <w:pStyle w:val="ListParagraph"/>
        <w:numPr>
          <w:ilvl w:val="0"/>
          <w:numId w:val="10"/>
        </w:numPr>
        <w:rPr>
          <w:rFonts w:ascii="Century Gothic" w:hAnsi="Century Gothic"/>
        </w:rPr>
      </w:pPr>
      <w:r w:rsidRPr="00B135F4">
        <w:rPr>
          <w:rFonts w:ascii="Century Gothic" w:hAnsi="Century Gothic"/>
        </w:rPr>
        <w:t>Framework: ASP.NET</w:t>
      </w:r>
    </w:p>
    <w:p w14:paraId="66078364" w14:textId="0442A8E8" w:rsidR="007B1F35" w:rsidRPr="00B135F4" w:rsidRDefault="0017488B" w:rsidP="00D877A9">
      <w:pPr>
        <w:pStyle w:val="ListParagraph"/>
        <w:numPr>
          <w:ilvl w:val="0"/>
          <w:numId w:val="10"/>
        </w:numPr>
        <w:rPr>
          <w:rFonts w:ascii="Century Gothic" w:hAnsi="Century Gothic"/>
        </w:rPr>
      </w:pPr>
      <w:r w:rsidRPr="00B135F4">
        <w:rPr>
          <w:rFonts w:ascii="Century Gothic" w:hAnsi="Century Gothic"/>
        </w:rPr>
        <w:t>Data Storage: SQL database for user data, file metadata, and analytics.</w:t>
      </w:r>
    </w:p>
    <w:p w14:paraId="49487615" w14:textId="4C040BE1" w:rsidR="007B1F35" w:rsidRPr="00B135F4" w:rsidRDefault="0017488B" w:rsidP="00D877A9">
      <w:pPr>
        <w:pStyle w:val="ListParagraph"/>
        <w:numPr>
          <w:ilvl w:val="0"/>
          <w:numId w:val="10"/>
        </w:numPr>
        <w:rPr>
          <w:rFonts w:ascii="Century Gothic" w:hAnsi="Century Gothic"/>
        </w:rPr>
      </w:pPr>
      <w:r w:rsidRPr="00B135F4">
        <w:rPr>
          <w:rFonts w:ascii="Century Gothic" w:hAnsi="Century Gothic"/>
        </w:rPr>
        <w:t>Security: JWT for authentication, HTTP-only cookies, and encrypted passwords.</w:t>
      </w:r>
    </w:p>
    <w:p w14:paraId="7BE6ECE6" w14:textId="0A09FBF4" w:rsidR="007B1F35" w:rsidRPr="00B135F4" w:rsidRDefault="0017488B" w:rsidP="00D877A9">
      <w:pPr>
        <w:pStyle w:val="ListParagraph"/>
        <w:numPr>
          <w:ilvl w:val="0"/>
          <w:numId w:val="10"/>
        </w:numPr>
        <w:rPr>
          <w:rFonts w:ascii="Century Gothic" w:hAnsi="Century Gothic"/>
        </w:rPr>
      </w:pPr>
      <w:r w:rsidRPr="00B135F4">
        <w:rPr>
          <w:rFonts w:ascii="Century Gothic" w:hAnsi="Century Gothic"/>
        </w:rPr>
        <w:t xml:space="preserve">API: Handles request </w:t>
      </w:r>
      <w:r w:rsidR="00D877A9" w:rsidRPr="00B135F4">
        <w:rPr>
          <w:rFonts w:ascii="Century Gothic" w:hAnsi="Century Gothic"/>
        </w:rPr>
        <w:t>behaviour</w:t>
      </w:r>
      <w:r w:rsidRPr="00B135F4">
        <w:rPr>
          <w:rFonts w:ascii="Century Gothic" w:hAnsi="Century Gothic"/>
        </w:rPr>
        <w:t xml:space="preserve"> and manages complex interactions between the </w:t>
      </w:r>
      <w:r w:rsidR="00D877A9" w:rsidRPr="00B135F4">
        <w:rPr>
          <w:rFonts w:ascii="Century Gothic" w:hAnsi="Century Gothic"/>
        </w:rPr>
        <w:t>front</w:t>
      </w:r>
      <w:r w:rsidRPr="00B135F4">
        <w:rPr>
          <w:rFonts w:ascii="Century Gothic" w:hAnsi="Century Gothic"/>
        </w:rPr>
        <w:t xml:space="preserve"> and backend.</w:t>
      </w:r>
    </w:p>
    <w:p w14:paraId="5CFFD83D" w14:textId="77777777" w:rsidR="00842466" w:rsidRPr="00B135F4" w:rsidRDefault="00842466">
      <w:pPr>
        <w:pStyle w:val="Heading3"/>
        <w:rPr>
          <w:rFonts w:ascii="Century Gothic" w:hAnsi="Century Gothic"/>
        </w:rPr>
      </w:pPr>
    </w:p>
    <w:p w14:paraId="651B3B9F" w14:textId="4620378C" w:rsidR="007B1F35" w:rsidRPr="00B135F4" w:rsidRDefault="0017488B">
      <w:pPr>
        <w:pStyle w:val="Heading3"/>
        <w:rPr>
          <w:rFonts w:ascii="Century Gothic" w:hAnsi="Century Gothic"/>
        </w:rPr>
      </w:pPr>
      <w:bookmarkStart w:id="6" w:name="_Toc178362206"/>
      <w:r w:rsidRPr="00B135F4">
        <w:rPr>
          <w:rFonts w:ascii="Century Gothic" w:hAnsi="Century Gothic"/>
        </w:rPr>
        <w:t>Frontend</w:t>
      </w:r>
      <w:bookmarkEnd w:id="6"/>
    </w:p>
    <w:p w14:paraId="60CB3D91" w14:textId="6863BB1E" w:rsidR="007B1F35" w:rsidRPr="00B135F4" w:rsidRDefault="0017488B" w:rsidP="00D877A9">
      <w:pPr>
        <w:pStyle w:val="ListParagraph"/>
        <w:numPr>
          <w:ilvl w:val="0"/>
          <w:numId w:val="11"/>
        </w:numPr>
        <w:rPr>
          <w:rFonts w:ascii="Century Gothic" w:hAnsi="Century Gothic"/>
        </w:rPr>
      </w:pPr>
      <w:r w:rsidRPr="00B135F4">
        <w:rPr>
          <w:rFonts w:ascii="Century Gothic" w:hAnsi="Century Gothic"/>
        </w:rPr>
        <w:t>Framework: React</w:t>
      </w:r>
    </w:p>
    <w:p w14:paraId="7005D8B6" w14:textId="4632CE7A" w:rsidR="007B1F35" w:rsidRPr="00B135F4" w:rsidRDefault="0017488B" w:rsidP="00D877A9">
      <w:pPr>
        <w:pStyle w:val="ListParagraph"/>
        <w:numPr>
          <w:ilvl w:val="0"/>
          <w:numId w:val="11"/>
        </w:numPr>
        <w:rPr>
          <w:rFonts w:ascii="Century Gothic" w:hAnsi="Century Gothic"/>
        </w:rPr>
      </w:pPr>
      <w:r w:rsidRPr="00B135F4">
        <w:rPr>
          <w:rFonts w:ascii="Century Gothic" w:hAnsi="Century Gothic"/>
        </w:rPr>
        <w:t>Responsive Design: Accessible via desktop and mobile browsers.</w:t>
      </w:r>
    </w:p>
    <w:p w14:paraId="2B57B3AE" w14:textId="77777777" w:rsidR="007B1F35" w:rsidRPr="00B135F4" w:rsidRDefault="0017488B">
      <w:pPr>
        <w:pStyle w:val="Heading3"/>
        <w:rPr>
          <w:rFonts w:ascii="Century Gothic" w:hAnsi="Century Gothic"/>
        </w:rPr>
      </w:pPr>
      <w:bookmarkStart w:id="7" w:name="_Toc178362207"/>
      <w:r w:rsidRPr="00B135F4">
        <w:rPr>
          <w:rFonts w:ascii="Century Gothic" w:hAnsi="Century Gothic"/>
        </w:rPr>
        <w:t>Hosting</w:t>
      </w:r>
      <w:bookmarkEnd w:id="7"/>
    </w:p>
    <w:p w14:paraId="5E94F3E6" w14:textId="77777777" w:rsidR="007B1F35" w:rsidRPr="00B135F4" w:rsidRDefault="0017488B">
      <w:pPr>
        <w:rPr>
          <w:rFonts w:ascii="Century Gothic" w:hAnsi="Century Gothic"/>
        </w:rPr>
      </w:pPr>
      <w:r w:rsidRPr="00B135F4">
        <w:rPr>
          <w:rFonts w:ascii="Century Gothic" w:hAnsi="Century Gothic"/>
        </w:rPr>
        <w:t>The platform is hosted on Microsoft Azure, ensuring scalability and reliability.</w:t>
      </w:r>
    </w:p>
    <w:p w14:paraId="135DA8A8" w14:textId="77777777" w:rsidR="007B1F35" w:rsidRPr="00B135F4" w:rsidRDefault="0017488B">
      <w:pPr>
        <w:pStyle w:val="Heading3"/>
        <w:rPr>
          <w:rFonts w:ascii="Century Gothic" w:hAnsi="Century Gothic"/>
        </w:rPr>
      </w:pPr>
      <w:bookmarkStart w:id="8" w:name="_Toc178362208"/>
      <w:r w:rsidRPr="00B135F4">
        <w:rPr>
          <w:rFonts w:ascii="Century Gothic" w:hAnsi="Century Gothic"/>
        </w:rPr>
        <w:t>Data Requirements</w:t>
      </w:r>
      <w:bookmarkEnd w:id="8"/>
    </w:p>
    <w:p w14:paraId="0B1BF04E" w14:textId="159656C9" w:rsidR="007B1F35" w:rsidRPr="00B135F4" w:rsidRDefault="0017488B" w:rsidP="00D877A9">
      <w:pPr>
        <w:pStyle w:val="ListParagraph"/>
        <w:numPr>
          <w:ilvl w:val="0"/>
          <w:numId w:val="12"/>
        </w:numPr>
        <w:rPr>
          <w:rFonts w:ascii="Century Gothic" w:hAnsi="Century Gothic"/>
        </w:rPr>
      </w:pPr>
      <w:r w:rsidRPr="00B135F4">
        <w:rPr>
          <w:rFonts w:ascii="Century Gothic" w:hAnsi="Century Gothic"/>
        </w:rPr>
        <w:t>File Storage: Documents are stored in a file storage system.</w:t>
      </w:r>
    </w:p>
    <w:p w14:paraId="49DE8773" w14:textId="1263FF06" w:rsidR="007B1F35" w:rsidRPr="00B135F4" w:rsidRDefault="0017488B" w:rsidP="00D877A9">
      <w:pPr>
        <w:pStyle w:val="ListParagraph"/>
        <w:numPr>
          <w:ilvl w:val="0"/>
          <w:numId w:val="12"/>
        </w:numPr>
        <w:rPr>
          <w:rFonts w:ascii="Century Gothic" w:hAnsi="Century Gothic"/>
        </w:rPr>
      </w:pPr>
      <w:r w:rsidRPr="00B135F4">
        <w:rPr>
          <w:rFonts w:ascii="Century Gothic" w:hAnsi="Century Gothic"/>
        </w:rPr>
        <w:t>File Metadata: Subject, grade, keywords, and ratings are stored in an SQL database.</w:t>
      </w:r>
    </w:p>
    <w:p w14:paraId="78FF1992" w14:textId="3CFFFECD" w:rsidR="007B1F35" w:rsidRPr="00B135F4" w:rsidRDefault="0017488B" w:rsidP="00D877A9">
      <w:pPr>
        <w:pStyle w:val="ListParagraph"/>
        <w:numPr>
          <w:ilvl w:val="0"/>
          <w:numId w:val="12"/>
        </w:numPr>
        <w:rPr>
          <w:rFonts w:ascii="Century Gothic" w:hAnsi="Century Gothic"/>
        </w:rPr>
      </w:pPr>
      <w:r w:rsidRPr="00B135F4">
        <w:rPr>
          <w:rFonts w:ascii="Century Gothic" w:hAnsi="Century Gothic"/>
        </w:rPr>
        <w:t>User Data: Securely stores user roles, login details, and activity logs.</w:t>
      </w:r>
    </w:p>
    <w:p w14:paraId="6D84EB39" w14:textId="77777777" w:rsidR="007B1F35" w:rsidRPr="00B135F4" w:rsidRDefault="0017488B">
      <w:pPr>
        <w:pStyle w:val="Heading3"/>
        <w:rPr>
          <w:rFonts w:ascii="Century Gothic" w:hAnsi="Century Gothic"/>
        </w:rPr>
      </w:pPr>
      <w:bookmarkStart w:id="9" w:name="_Toc178362209"/>
      <w:r w:rsidRPr="00B135F4">
        <w:rPr>
          <w:rFonts w:ascii="Century Gothic" w:hAnsi="Century Gothic"/>
        </w:rPr>
        <w:t>Constraints</w:t>
      </w:r>
      <w:bookmarkEnd w:id="9"/>
    </w:p>
    <w:p w14:paraId="1F40ED35" w14:textId="7CD69B0E"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Compatibility: Primarily a web application.</w:t>
      </w:r>
    </w:p>
    <w:p w14:paraId="18D8DBB4" w14:textId="4472B080"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Modularity: The system is designed to be flexible and extendable for future expansion.</w:t>
      </w:r>
    </w:p>
    <w:p w14:paraId="52714CE0" w14:textId="2A666D0C"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Open-Source Libraries: All frameworks and libraries used will be open-source, minimizing costs.</w:t>
      </w:r>
    </w:p>
    <w:p w14:paraId="5F9F07F6" w14:textId="382D7390"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Security: Standard data security practices will be followed.</w:t>
      </w:r>
    </w:p>
    <w:p w14:paraId="7301595B" w14:textId="7A8B71BB"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Project Timeline: The project will be completed by October 16, 2024.</w:t>
      </w:r>
    </w:p>
    <w:p w14:paraId="15CDF4F8" w14:textId="47E23C57"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Version Control: Managed with GitHub.</w:t>
      </w:r>
    </w:p>
    <w:p w14:paraId="47EDEEF4" w14:textId="77777777" w:rsidR="00842466" w:rsidRPr="00B135F4" w:rsidRDefault="00842466">
      <w:pPr>
        <w:pStyle w:val="Heading2"/>
        <w:rPr>
          <w:rFonts w:ascii="Century Gothic" w:hAnsi="Century Gothic"/>
        </w:rPr>
      </w:pPr>
    </w:p>
    <w:p w14:paraId="193B79C8" w14:textId="5E1788F4" w:rsidR="007B1F35" w:rsidRPr="00B135F4" w:rsidRDefault="0017488B" w:rsidP="00B135F4">
      <w:pPr>
        <w:pStyle w:val="Heading1"/>
        <w:rPr>
          <w:rFonts w:ascii="Century Gothic" w:hAnsi="Century Gothic"/>
        </w:rPr>
      </w:pPr>
      <w:bookmarkStart w:id="10" w:name="_Toc178362210"/>
      <w:r w:rsidRPr="00B135F4">
        <w:rPr>
          <w:rFonts w:ascii="Century Gothic" w:hAnsi="Century Gothic"/>
        </w:rPr>
        <w:t>Setup Instructions for Developers</w:t>
      </w:r>
      <w:bookmarkEnd w:id="10"/>
    </w:p>
    <w:p w14:paraId="19BB9D2A" w14:textId="77777777" w:rsidR="007B1F35" w:rsidRPr="00B135F4" w:rsidRDefault="0017488B" w:rsidP="00B135F4">
      <w:pPr>
        <w:pStyle w:val="Heading2"/>
        <w:rPr>
          <w:rFonts w:ascii="Century Gothic" w:hAnsi="Century Gothic"/>
        </w:rPr>
      </w:pPr>
      <w:bookmarkStart w:id="11" w:name="_Toc178362211"/>
      <w:r w:rsidRPr="00B135F4">
        <w:rPr>
          <w:rFonts w:ascii="Century Gothic" w:hAnsi="Century Gothic"/>
        </w:rPr>
        <w:t>Prerequisites</w:t>
      </w:r>
      <w:bookmarkEnd w:id="11"/>
    </w:p>
    <w:p w14:paraId="4D890DE1" w14:textId="23165757"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Visual Studio 2022 or later</w:t>
      </w:r>
    </w:p>
    <w:p w14:paraId="1DE63E5E" w14:textId="3B50B760"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SQL Server (LocalDB or a full SQL Server instance)</w:t>
      </w:r>
    </w:p>
    <w:p w14:paraId="24F35685" w14:textId="32195186"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.NET Framework 4.8.1</w:t>
      </w:r>
    </w:p>
    <w:p w14:paraId="264AF2E7" w14:textId="4D164623"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Node.js (for the frontend)</w:t>
      </w:r>
    </w:p>
    <w:p w14:paraId="24553F71" w14:textId="53AED8E7"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Git (for version control)</w:t>
      </w:r>
    </w:p>
    <w:p w14:paraId="756F9C60" w14:textId="77777777" w:rsidR="007B1F35" w:rsidRPr="00B135F4" w:rsidRDefault="0017488B" w:rsidP="00B135F4">
      <w:pPr>
        <w:pStyle w:val="Heading2"/>
        <w:rPr>
          <w:rFonts w:ascii="Century Gothic" w:hAnsi="Century Gothic"/>
        </w:rPr>
      </w:pPr>
      <w:bookmarkStart w:id="12" w:name="_Toc178362212"/>
      <w:r w:rsidRPr="00B135F4">
        <w:rPr>
          <w:rFonts w:ascii="Century Gothic" w:hAnsi="Century Gothic"/>
        </w:rPr>
        <w:t>Cloning the Repository</w:t>
      </w:r>
      <w:bookmarkEnd w:id="12"/>
    </w:p>
    <w:p w14:paraId="55CF1645" w14:textId="77777777" w:rsidR="007B1F35" w:rsidRPr="00B135F4" w:rsidRDefault="0017488B">
      <w:pPr>
        <w:rPr>
          <w:rFonts w:ascii="Century Gothic" w:hAnsi="Century Gothic"/>
        </w:rPr>
      </w:pPr>
      <w:r w:rsidRPr="00B135F4">
        <w:rPr>
          <w:rFonts w:ascii="Century Gothic" w:hAnsi="Century Gothic"/>
        </w:rPr>
        <w:t>Clone the repository using:</w:t>
      </w:r>
    </w:p>
    <w:p w14:paraId="0496379A" w14:textId="3865BAB1" w:rsidR="007B1F35" w:rsidRPr="00B135F4" w:rsidRDefault="0017488B">
      <w:pPr>
        <w:rPr>
          <w:rFonts w:ascii="Cascadia Code SemiLight" w:hAnsi="Cascadia Code SemiLight"/>
        </w:rPr>
      </w:pPr>
      <w:r w:rsidRPr="00B135F4">
        <w:rPr>
          <w:rFonts w:ascii="Cascadia Code SemiLight" w:hAnsi="Cascadia Code SemiLight"/>
        </w:rPr>
        <w:t>git clone https://github.com/yourusername/Siyafunda.git</w:t>
      </w:r>
    </w:p>
    <w:p w14:paraId="74CC5255" w14:textId="77777777" w:rsidR="00842466" w:rsidRPr="00B135F4" w:rsidRDefault="00842466">
      <w:pPr>
        <w:pStyle w:val="Heading3"/>
        <w:rPr>
          <w:rFonts w:ascii="Century Gothic" w:hAnsi="Century Gothic"/>
        </w:rPr>
      </w:pPr>
    </w:p>
    <w:p w14:paraId="2AA159A1" w14:textId="77777777" w:rsidR="005F4FD8" w:rsidRPr="00B135F4" w:rsidRDefault="005F4FD8" w:rsidP="005F4FD8">
      <w:pPr>
        <w:rPr>
          <w:rFonts w:ascii="Century Gothic" w:hAnsi="Century Gothic"/>
        </w:rPr>
      </w:pPr>
    </w:p>
    <w:p w14:paraId="11DFBCF4" w14:textId="2EEA7D0E" w:rsidR="007B1F35" w:rsidRPr="00B135F4" w:rsidRDefault="0017488B" w:rsidP="00B135F4">
      <w:pPr>
        <w:pStyle w:val="Heading2"/>
        <w:rPr>
          <w:rFonts w:ascii="Century Gothic" w:hAnsi="Century Gothic"/>
        </w:rPr>
      </w:pPr>
      <w:bookmarkStart w:id="13" w:name="_Toc178362213"/>
      <w:r w:rsidRPr="00B135F4">
        <w:rPr>
          <w:rFonts w:ascii="Century Gothic" w:hAnsi="Century Gothic"/>
        </w:rPr>
        <w:lastRenderedPageBreak/>
        <w:t>Backend Setup</w:t>
      </w:r>
      <w:bookmarkEnd w:id="13"/>
    </w:p>
    <w:p w14:paraId="4F60A459" w14:textId="3215BEA9"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Open the SiyafundaApplication.sln (solution file) in Visual Studio 2022.</w:t>
      </w:r>
    </w:p>
    <w:p w14:paraId="498DBDA7" w14:textId="4117C337"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Open SQL Server Management Studio and run the necessary SQL scripts to create the database schema (these should be provided in the Scripts folder).</w:t>
      </w:r>
    </w:p>
    <w:p w14:paraId="5DB188E8" w14:textId="37C4B59E"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Build the solution to restore NuGet packages and ensure everything compiles without errors.</w:t>
      </w:r>
    </w:p>
    <w:p w14:paraId="7EDE12EE" w14:textId="6DFD05EC"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Run the application using the built-in Visual Studio web server (IIS Express).</w:t>
      </w:r>
    </w:p>
    <w:p w14:paraId="28892ED2" w14:textId="08D42E03"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Important to note: The system uses .Net framework version 4.8.1, so make sure that is installed locally beforehand.</w:t>
      </w:r>
    </w:p>
    <w:p w14:paraId="31D5F998" w14:textId="77777777" w:rsidR="007B1F35" w:rsidRPr="00B135F4" w:rsidRDefault="0017488B" w:rsidP="005F4FD8">
      <w:pPr>
        <w:pStyle w:val="Heading1"/>
        <w:rPr>
          <w:rFonts w:ascii="Century Gothic" w:hAnsi="Century Gothic"/>
        </w:rPr>
      </w:pPr>
      <w:bookmarkStart w:id="14" w:name="_Toc178362214"/>
      <w:r w:rsidRPr="00B135F4">
        <w:rPr>
          <w:rFonts w:ascii="Century Gothic" w:hAnsi="Century Gothic"/>
        </w:rPr>
        <w:t>API Integration</w:t>
      </w:r>
      <w:bookmarkEnd w:id="14"/>
    </w:p>
    <w:p w14:paraId="78D504BF" w14:textId="77777777" w:rsidR="007B1F35" w:rsidRPr="00B135F4" w:rsidRDefault="0017488B" w:rsidP="005F4FD8">
      <w:pPr>
        <w:pStyle w:val="Heading2"/>
        <w:rPr>
          <w:rFonts w:ascii="Century Gothic" w:hAnsi="Century Gothic"/>
        </w:rPr>
      </w:pPr>
      <w:bookmarkStart w:id="15" w:name="_Toc178362215"/>
      <w:proofErr w:type="spellStart"/>
      <w:r w:rsidRPr="00B135F4">
        <w:rPr>
          <w:rFonts w:ascii="Century Gothic" w:hAnsi="Century Gothic"/>
        </w:rPr>
        <w:t>QuickChart</w:t>
      </w:r>
      <w:proofErr w:type="spellEnd"/>
      <w:r w:rsidRPr="00B135F4">
        <w:rPr>
          <w:rFonts w:ascii="Century Gothic" w:hAnsi="Century Gothic"/>
        </w:rPr>
        <w:t xml:space="preserve"> Watermark API</w:t>
      </w:r>
      <w:bookmarkEnd w:id="15"/>
    </w:p>
    <w:p w14:paraId="1F240CFF" w14:textId="77777777" w:rsidR="007B1F35" w:rsidRPr="00B135F4" w:rsidRDefault="0017488B">
      <w:pPr>
        <w:rPr>
          <w:rFonts w:ascii="Century Gothic" w:hAnsi="Century Gothic"/>
        </w:rPr>
      </w:pPr>
      <w:r w:rsidRPr="00B135F4">
        <w:rPr>
          <w:rFonts w:ascii="Century Gothic" w:hAnsi="Century Gothic"/>
        </w:rPr>
        <w:t xml:space="preserve">Siyafunda integrates with the </w:t>
      </w:r>
      <w:proofErr w:type="spellStart"/>
      <w:r w:rsidRPr="00B135F4">
        <w:rPr>
          <w:rFonts w:ascii="Century Gothic" w:hAnsi="Century Gothic"/>
        </w:rPr>
        <w:t>QuickChart</w:t>
      </w:r>
      <w:proofErr w:type="spellEnd"/>
      <w:r w:rsidRPr="00B135F4">
        <w:rPr>
          <w:rFonts w:ascii="Century Gothic" w:hAnsi="Century Gothic"/>
        </w:rPr>
        <w:t xml:space="preserve"> Watermark API to apply watermarks to images uploaded by educators. The following parameters are used in the POST request:</w:t>
      </w:r>
    </w:p>
    <w:p w14:paraId="451364FC" w14:textId="7C312614" w:rsidR="007B1F35" w:rsidRPr="00B135F4" w:rsidRDefault="0017488B" w:rsidP="00D877A9">
      <w:pPr>
        <w:pStyle w:val="ListParagraph"/>
        <w:numPr>
          <w:ilvl w:val="0"/>
          <w:numId w:val="15"/>
        </w:numPr>
        <w:rPr>
          <w:rFonts w:ascii="Century Gothic" w:hAnsi="Century Gothic"/>
        </w:rPr>
      </w:pPr>
      <w:proofErr w:type="spellStart"/>
      <w:r w:rsidRPr="00B135F4">
        <w:rPr>
          <w:rFonts w:ascii="Century Gothic" w:hAnsi="Century Gothic"/>
        </w:rPr>
        <w:t>mainImageUrl</w:t>
      </w:r>
      <w:proofErr w:type="spellEnd"/>
      <w:r w:rsidRPr="00B135F4">
        <w:rPr>
          <w:rFonts w:ascii="Century Gothic" w:hAnsi="Century Gothic"/>
        </w:rPr>
        <w:t>: URL of the main image to which the watermark will be applied.</w:t>
      </w:r>
    </w:p>
    <w:p w14:paraId="1415E2EE" w14:textId="76253E10" w:rsidR="007B1F35" w:rsidRPr="00B135F4" w:rsidRDefault="0017488B" w:rsidP="00D877A9">
      <w:pPr>
        <w:pStyle w:val="ListParagraph"/>
        <w:numPr>
          <w:ilvl w:val="0"/>
          <w:numId w:val="15"/>
        </w:numPr>
        <w:rPr>
          <w:rFonts w:ascii="Century Gothic" w:hAnsi="Century Gothic"/>
        </w:rPr>
      </w:pPr>
      <w:proofErr w:type="spellStart"/>
      <w:r w:rsidRPr="00B135F4">
        <w:rPr>
          <w:rFonts w:ascii="Century Gothic" w:hAnsi="Century Gothic"/>
        </w:rPr>
        <w:t>markImageUrl</w:t>
      </w:r>
      <w:proofErr w:type="spellEnd"/>
      <w:r w:rsidRPr="00B135F4">
        <w:rPr>
          <w:rFonts w:ascii="Century Gothic" w:hAnsi="Century Gothic"/>
        </w:rPr>
        <w:t>: URL of the watermark image (e.g., institution logo).</w:t>
      </w:r>
    </w:p>
    <w:p w14:paraId="26AF6D99" w14:textId="38BF75F6" w:rsidR="007B1F35" w:rsidRPr="00B135F4" w:rsidRDefault="0017488B" w:rsidP="00D877A9">
      <w:pPr>
        <w:pStyle w:val="ListParagraph"/>
        <w:numPr>
          <w:ilvl w:val="0"/>
          <w:numId w:val="15"/>
        </w:numPr>
        <w:rPr>
          <w:rFonts w:ascii="Century Gothic" w:hAnsi="Century Gothic"/>
        </w:rPr>
      </w:pPr>
      <w:proofErr w:type="spellStart"/>
      <w:r w:rsidRPr="00B135F4">
        <w:rPr>
          <w:rFonts w:ascii="Century Gothic" w:hAnsi="Century Gothic"/>
        </w:rPr>
        <w:t>markRatio</w:t>
      </w:r>
      <w:proofErr w:type="spellEnd"/>
      <w:r w:rsidRPr="00B135F4">
        <w:rPr>
          <w:rFonts w:ascii="Century Gothic" w:hAnsi="Century Gothic"/>
        </w:rPr>
        <w:t>: The ratio of the watermark size relative to the main image.</w:t>
      </w:r>
    </w:p>
    <w:p w14:paraId="330C55B5" w14:textId="77777777" w:rsidR="007B1F35" w:rsidRPr="00B135F4" w:rsidRDefault="0017488B" w:rsidP="005F4FD8">
      <w:pPr>
        <w:pStyle w:val="Heading3"/>
        <w:rPr>
          <w:rFonts w:ascii="Century Gothic" w:hAnsi="Century Gothic"/>
        </w:rPr>
      </w:pPr>
      <w:bookmarkStart w:id="16" w:name="_Toc178362216"/>
      <w:r w:rsidRPr="00B135F4">
        <w:rPr>
          <w:rFonts w:ascii="Century Gothic" w:hAnsi="Century Gothic"/>
        </w:rPr>
        <w:t>Usage</w:t>
      </w:r>
      <w:bookmarkEnd w:id="16"/>
    </w:p>
    <w:p w14:paraId="7B40D366" w14:textId="77777777" w:rsidR="007B1F35" w:rsidRPr="00B135F4" w:rsidRDefault="0017488B">
      <w:pPr>
        <w:rPr>
          <w:rFonts w:ascii="Century Gothic" w:hAnsi="Century Gothic"/>
        </w:rPr>
      </w:pPr>
      <w:r w:rsidRPr="00B135F4">
        <w:rPr>
          <w:rFonts w:ascii="Century Gothic" w:hAnsi="Century Gothic"/>
        </w:rPr>
        <w:t xml:space="preserve">To apply a watermark during the file upload process, the application makes an HTTP GET request to the </w:t>
      </w:r>
      <w:proofErr w:type="spellStart"/>
      <w:r w:rsidRPr="00B135F4">
        <w:rPr>
          <w:rFonts w:ascii="Century Gothic" w:hAnsi="Century Gothic"/>
        </w:rPr>
        <w:t>QuickChart</w:t>
      </w:r>
      <w:proofErr w:type="spellEnd"/>
      <w:r w:rsidRPr="00B135F4">
        <w:rPr>
          <w:rFonts w:ascii="Century Gothic" w:hAnsi="Century Gothic"/>
        </w:rPr>
        <w:t xml:space="preserve"> Watermark API using the image URLs and mark ratio. The resulting watermarked image can then be saved back to the server, replacing the original image.</w:t>
      </w:r>
    </w:p>
    <w:p w14:paraId="00FAD74F" w14:textId="0AF84511" w:rsidR="007B1F35" w:rsidRPr="00B135F4" w:rsidRDefault="0017488B" w:rsidP="005F4FD8">
      <w:pPr>
        <w:pStyle w:val="Heading3"/>
        <w:rPr>
          <w:rFonts w:ascii="Century Gothic" w:hAnsi="Century Gothic"/>
        </w:rPr>
      </w:pPr>
      <w:bookmarkStart w:id="17" w:name="_Toc178362217"/>
      <w:r w:rsidRPr="00B135F4">
        <w:rPr>
          <w:rFonts w:ascii="Century Gothic" w:hAnsi="Century Gothic"/>
        </w:rPr>
        <w:t>Example Integration</w:t>
      </w:r>
      <w:bookmarkEnd w:id="17"/>
    </w:p>
    <w:p w14:paraId="1C080F87" w14:textId="42BFD3DD" w:rsidR="00842466" w:rsidRPr="00B135F4" w:rsidRDefault="0017488B" w:rsidP="00842466">
      <w:pPr>
        <w:rPr>
          <w:rFonts w:ascii="Century Gothic" w:hAnsi="Century Gothic"/>
        </w:rPr>
      </w:pPr>
      <w:r w:rsidRPr="00B135F4">
        <w:rPr>
          <w:rFonts w:ascii="Century Gothic" w:hAnsi="Century Gothic"/>
        </w:rPr>
        <w:t xml:space="preserve">In the ASP.NET backend, the watermarking process is handled in the </w:t>
      </w:r>
      <w:proofErr w:type="spellStart"/>
      <w:r w:rsidRPr="00B135F4">
        <w:rPr>
          <w:rFonts w:ascii="Century Gothic" w:hAnsi="Century Gothic"/>
        </w:rPr>
        <w:t>UploadFileAsync</w:t>
      </w:r>
      <w:proofErr w:type="spellEnd"/>
      <w:r w:rsidRPr="00B135F4">
        <w:rPr>
          <w:rFonts w:ascii="Century Gothic" w:hAnsi="Century Gothic"/>
        </w:rPr>
        <w:t xml:space="preserve"> method, which manages file uploads and interacts with the </w:t>
      </w:r>
      <w:proofErr w:type="spellStart"/>
      <w:r w:rsidRPr="00B135F4">
        <w:rPr>
          <w:rFonts w:ascii="Century Gothic" w:hAnsi="Century Gothic"/>
        </w:rPr>
        <w:t>QuickChart</w:t>
      </w:r>
      <w:proofErr w:type="spellEnd"/>
      <w:r w:rsidRPr="00B135F4">
        <w:rPr>
          <w:rFonts w:ascii="Century Gothic" w:hAnsi="Century Gothic"/>
        </w:rPr>
        <w:t xml:space="preserve"> Watermark API.</w:t>
      </w:r>
    </w:p>
    <w:p w14:paraId="3FCA881B" w14:textId="0DA2078B" w:rsidR="00842466" w:rsidRPr="00B135F4" w:rsidRDefault="0017488B" w:rsidP="00842466">
      <w:pPr>
        <w:rPr>
          <w:rFonts w:ascii="Century Gothic" w:hAnsi="Century Gothic"/>
        </w:rPr>
      </w:pPr>
      <w:r w:rsidRPr="00B135F4">
        <w:rPr>
          <w:rFonts w:ascii="Century Gothic" w:hAnsi="Century Gothic"/>
        </w:rPr>
        <w:t>For instance, the following code demonstrates how the API is called:</w:t>
      </w:r>
    </w:p>
    <w:p w14:paraId="77E7ECD8" w14:textId="024D4069" w:rsidR="007B1F35" w:rsidRPr="00B135F4" w:rsidRDefault="0017488B" w:rsidP="00842466">
      <w:pPr>
        <w:ind w:left="-1020" w:right="-1020"/>
        <w:rPr>
          <w:rFonts w:ascii="Cascadia Code SemiLight" w:hAnsi="Cascadia Code SemiLight"/>
        </w:rPr>
      </w:pPr>
      <w:r w:rsidRPr="00B135F4">
        <w:rPr>
          <w:rFonts w:ascii="Century Gothic" w:hAnsi="Century Gothic"/>
        </w:rPr>
        <w:br/>
      </w:r>
      <w:r w:rsidRPr="00B135F4">
        <w:rPr>
          <w:rFonts w:ascii="Cascadia Code SemiLight" w:hAnsi="Cascadia Code SemiLight"/>
        </w:rPr>
        <w:t>string</w:t>
      </w:r>
      <w:r w:rsidR="00842466" w:rsidRPr="00B135F4">
        <w:rPr>
          <w:rFonts w:ascii="Cascadia Code SemiLight" w:hAnsi="Cascadia Code SemiLight"/>
        </w:rPr>
        <w:tab/>
      </w:r>
      <w:proofErr w:type="spellStart"/>
      <w:r w:rsidRPr="00B135F4">
        <w:rPr>
          <w:rFonts w:ascii="Cascadia Code SemiLight" w:hAnsi="Cascadia Code SemiLight"/>
        </w:rPr>
        <w:t>mainImageUrl</w:t>
      </w:r>
      <w:proofErr w:type="spellEnd"/>
      <w:r w:rsidR="00842466" w:rsidRPr="00B135F4">
        <w:rPr>
          <w:rFonts w:ascii="Cascadia Code SemiLight" w:hAnsi="Cascadia Code SemiLight"/>
        </w:rPr>
        <w:tab/>
      </w:r>
      <w:r w:rsidRPr="00B135F4">
        <w:rPr>
          <w:rFonts w:ascii="Cascadia Code SemiLight" w:hAnsi="Cascadia Code SemiLight"/>
        </w:rPr>
        <w:t>= $"/{</w:t>
      </w:r>
      <w:proofErr w:type="spellStart"/>
      <w:r w:rsidRPr="00B135F4">
        <w:rPr>
          <w:rFonts w:ascii="Cascadia Code SemiLight" w:hAnsi="Cascadia Code SemiLight"/>
        </w:rPr>
        <w:t>relativeFilePath</w:t>
      </w:r>
      <w:proofErr w:type="spellEnd"/>
      <w:r w:rsidRPr="00B135F4">
        <w:rPr>
          <w:rFonts w:ascii="Cascadia Code SemiLight" w:hAnsi="Cascadia Code SemiLight"/>
        </w:rPr>
        <w:t>}";</w:t>
      </w:r>
      <w:r w:rsidRPr="00B135F4">
        <w:rPr>
          <w:rFonts w:ascii="Cascadia Code SemiLight" w:hAnsi="Cascadia Code SemiLight"/>
        </w:rPr>
        <w:br/>
        <w:t>string</w:t>
      </w:r>
      <w:r w:rsidR="00842466" w:rsidRPr="00B135F4">
        <w:rPr>
          <w:rFonts w:ascii="Cascadia Code SemiLight" w:hAnsi="Cascadia Code SemiLight"/>
        </w:rPr>
        <w:tab/>
      </w:r>
      <w:proofErr w:type="spellStart"/>
      <w:r w:rsidRPr="00B135F4">
        <w:rPr>
          <w:rFonts w:ascii="Cascadia Code SemiLight" w:hAnsi="Cascadia Code SemiLight"/>
        </w:rPr>
        <w:t>watermarkUrl</w:t>
      </w:r>
      <w:proofErr w:type="spellEnd"/>
      <w:r w:rsidRPr="00B135F4">
        <w:rPr>
          <w:rFonts w:ascii="Cascadia Code SemiLight" w:hAnsi="Cascadia Code SemiLight"/>
        </w:rPr>
        <w:t xml:space="preserve"> </w:t>
      </w:r>
      <w:r w:rsidR="00842466" w:rsidRPr="00B135F4">
        <w:rPr>
          <w:rFonts w:ascii="Cascadia Code SemiLight" w:hAnsi="Cascadia Code SemiLight"/>
        </w:rPr>
        <w:tab/>
      </w:r>
      <w:r w:rsidRPr="00B135F4">
        <w:rPr>
          <w:rFonts w:ascii="Cascadia Code SemiLight" w:hAnsi="Cascadia Code SemiLight"/>
        </w:rPr>
        <w:t>= $"/Assets/SiyafundaLogo.png"; //logo path</w:t>
      </w:r>
      <w:r w:rsidRPr="00B135F4">
        <w:rPr>
          <w:rFonts w:ascii="Cascadia Code SemiLight" w:hAnsi="Cascadia Code SemiLight"/>
        </w:rPr>
        <w:br/>
      </w:r>
      <w:proofErr w:type="spellStart"/>
      <w:r w:rsidRPr="00B135F4">
        <w:rPr>
          <w:rFonts w:ascii="Cascadia Code SemiLight" w:hAnsi="Cascadia Code SemiLight"/>
        </w:rPr>
        <w:t>watermarkedImageUrl</w:t>
      </w:r>
      <w:proofErr w:type="spellEnd"/>
      <w:r w:rsidR="00842466" w:rsidRPr="00B135F4">
        <w:rPr>
          <w:rFonts w:ascii="Cascadia Code SemiLight" w:hAnsi="Cascadia Code SemiLight"/>
        </w:rPr>
        <w:tab/>
      </w:r>
      <w:r w:rsidR="00842466" w:rsidRPr="00B135F4">
        <w:rPr>
          <w:rFonts w:ascii="Cascadia Code SemiLight" w:hAnsi="Cascadia Code SemiLight"/>
        </w:rPr>
        <w:tab/>
      </w:r>
      <w:r w:rsidRPr="00B135F4">
        <w:rPr>
          <w:rFonts w:ascii="Cascadia Code SemiLight" w:hAnsi="Cascadia Code SemiLight"/>
        </w:rPr>
        <w:t xml:space="preserve">= await </w:t>
      </w:r>
      <w:proofErr w:type="spellStart"/>
      <w:r w:rsidRPr="00B135F4">
        <w:rPr>
          <w:rFonts w:ascii="Cascadia Code SemiLight" w:hAnsi="Cascadia Code SemiLight"/>
        </w:rPr>
        <w:t>AddWatermark</w:t>
      </w:r>
      <w:proofErr w:type="spellEnd"/>
      <w:r w:rsidRPr="00B135F4">
        <w:rPr>
          <w:rFonts w:ascii="Cascadia Code SemiLight" w:hAnsi="Cascadia Code SemiLight"/>
        </w:rPr>
        <w:t>(</w:t>
      </w:r>
      <w:proofErr w:type="spellStart"/>
      <w:r w:rsidRPr="00B135F4">
        <w:rPr>
          <w:rFonts w:ascii="Cascadia Code SemiLight" w:hAnsi="Cascadia Code SemiLight"/>
        </w:rPr>
        <w:t>mainImageUrl</w:t>
      </w:r>
      <w:proofErr w:type="spellEnd"/>
      <w:r w:rsidRPr="00B135F4">
        <w:rPr>
          <w:rFonts w:ascii="Cascadia Code SemiLight" w:hAnsi="Cascadia Code SemiLight"/>
        </w:rPr>
        <w:t xml:space="preserve">, </w:t>
      </w:r>
      <w:proofErr w:type="spellStart"/>
      <w:r w:rsidRPr="00B135F4">
        <w:rPr>
          <w:rFonts w:ascii="Cascadia Code SemiLight" w:hAnsi="Cascadia Code SemiLight"/>
        </w:rPr>
        <w:t>watermarkUrl</w:t>
      </w:r>
      <w:proofErr w:type="spellEnd"/>
      <w:r w:rsidRPr="00B135F4">
        <w:rPr>
          <w:rFonts w:ascii="Cascadia Code SemiLight" w:hAnsi="Cascadia Code SemiLight"/>
        </w:rPr>
        <w:t>, 0.25);</w:t>
      </w:r>
      <w:r w:rsidRPr="00B135F4">
        <w:rPr>
          <w:rFonts w:ascii="Cascadia Code SemiLight" w:hAnsi="Cascadia Code SemiLight"/>
        </w:rPr>
        <w:br/>
      </w:r>
    </w:p>
    <w:p w14:paraId="44232756" w14:textId="77777777" w:rsidR="00842466" w:rsidRPr="00B135F4" w:rsidRDefault="00842466" w:rsidP="00842466">
      <w:pPr>
        <w:ind w:left="-1134" w:right="-1134"/>
        <w:rPr>
          <w:rFonts w:ascii="Century Gothic" w:hAnsi="Century Gothic"/>
        </w:rPr>
      </w:pPr>
    </w:p>
    <w:p w14:paraId="177608A7" w14:textId="77777777" w:rsidR="007B1F35" w:rsidRPr="00B135F4" w:rsidRDefault="0017488B" w:rsidP="006C1E12">
      <w:pPr>
        <w:pStyle w:val="Heading1"/>
        <w:rPr>
          <w:rFonts w:ascii="Century Gothic" w:hAnsi="Century Gothic"/>
        </w:rPr>
      </w:pPr>
      <w:bookmarkStart w:id="18" w:name="_Toc178362218"/>
      <w:r w:rsidRPr="00B135F4">
        <w:rPr>
          <w:rFonts w:ascii="Century Gothic" w:hAnsi="Century Gothic"/>
        </w:rPr>
        <w:lastRenderedPageBreak/>
        <w:t>Conclusion</w:t>
      </w:r>
      <w:bookmarkEnd w:id="18"/>
    </w:p>
    <w:p w14:paraId="2636B960" w14:textId="68F3F2DB" w:rsidR="007B1F35" w:rsidRPr="00B135F4" w:rsidRDefault="00F9773B" w:rsidP="00F9773B">
      <w:pPr>
        <w:rPr>
          <w:rFonts w:ascii="Century Gothic" w:hAnsi="Century Gothic"/>
        </w:rPr>
      </w:pPr>
      <w:r w:rsidRPr="00F9773B">
        <w:rPr>
          <w:rFonts w:ascii="Century Gothic" w:hAnsi="Century Gothic"/>
        </w:rPr>
        <w:t>Our developers are actively working on the project, and we aim to construct the front end of the website fully as part of our next major deliverable. We are committed to ensuring that the platform is user-friendly and meets the needs of both educators and learners. Continuous feedback from users will guide our development process, allowing us to enhance functionality and improve the overall user experience. We appreciate your support and look forward to launching a comprehensive solution that promotes effective resource sharing in the educational community.</w:t>
      </w:r>
    </w:p>
    <w:sectPr w:rsidR="007B1F35" w:rsidRPr="00B135F4" w:rsidSect="00C86ED3">
      <w:pgSz w:w="12240" w:h="15840" w:code="1"/>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scadia Code SemiLight">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460124"/>
    <w:multiLevelType w:val="hybridMultilevel"/>
    <w:tmpl w:val="EA02F6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EC0D05"/>
    <w:multiLevelType w:val="hybridMultilevel"/>
    <w:tmpl w:val="31A4E5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95B4599"/>
    <w:multiLevelType w:val="hybridMultilevel"/>
    <w:tmpl w:val="72F46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BF77857"/>
    <w:multiLevelType w:val="hybridMultilevel"/>
    <w:tmpl w:val="00B80D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601218A"/>
    <w:multiLevelType w:val="hybridMultilevel"/>
    <w:tmpl w:val="E6AE39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B79076D"/>
    <w:multiLevelType w:val="hybridMultilevel"/>
    <w:tmpl w:val="299218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7393E65"/>
    <w:multiLevelType w:val="hybridMultilevel"/>
    <w:tmpl w:val="B8B8FD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A722BB9"/>
    <w:multiLevelType w:val="hybridMultilevel"/>
    <w:tmpl w:val="2CC613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DC25C9F"/>
    <w:multiLevelType w:val="hybridMultilevel"/>
    <w:tmpl w:val="131C7F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31128272">
    <w:abstractNumId w:val="8"/>
  </w:num>
  <w:num w:numId="2" w16cid:durableId="840966250">
    <w:abstractNumId w:val="6"/>
  </w:num>
  <w:num w:numId="3" w16cid:durableId="1390837102">
    <w:abstractNumId w:val="5"/>
  </w:num>
  <w:num w:numId="4" w16cid:durableId="736979246">
    <w:abstractNumId w:val="4"/>
  </w:num>
  <w:num w:numId="5" w16cid:durableId="1322538487">
    <w:abstractNumId w:val="7"/>
  </w:num>
  <w:num w:numId="6" w16cid:durableId="1252160418">
    <w:abstractNumId w:val="3"/>
  </w:num>
  <w:num w:numId="7" w16cid:durableId="379716615">
    <w:abstractNumId w:val="2"/>
  </w:num>
  <w:num w:numId="8" w16cid:durableId="35277071">
    <w:abstractNumId w:val="1"/>
  </w:num>
  <w:num w:numId="9" w16cid:durableId="1036392554">
    <w:abstractNumId w:val="0"/>
  </w:num>
  <w:num w:numId="10" w16cid:durableId="445275696">
    <w:abstractNumId w:val="10"/>
  </w:num>
  <w:num w:numId="11" w16cid:durableId="333458747">
    <w:abstractNumId w:val="15"/>
  </w:num>
  <w:num w:numId="12" w16cid:durableId="411315998">
    <w:abstractNumId w:val="12"/>
  </w:num>
  <w:num w:numId="13" w16cid:durableId="168758402">
    <w:abstractNumId w:val="9"/>
  </w:num>
  <w:num w:numId="14" w16cid:durableId="1137992162">
    <w:abstractNumId w:val="14"/>
  </w:num>
  <w:num w:numId="15" w16cid:durableId="444885289">
    <w:abstractNumId w:val="11"/>
  </w:num>
  <w:num w:numId="16" w16cid:durableId="1762068276">
    <w:abstractNumId w:val="17"/>
  </w:num>
  <w:num w:numId="17" w16cid:durableId="247689602">
    <w:abstractNumId w:val="13"/>
  </w:num>
  <w:num w:numId="18" w16cid:durableId="2398755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488B"/>
    <w:rsid w:val="0029639D"/>
    <w:rsid w:val="002F5D9C"/>
    <w:rsid w:val="00326F90"/>
    <w:rsid w:val="005F4FD8"/>
    <w:rsid w:val="006C1E12"/>
    <w:rsid w:val="007B1F35"/>
    <w:rsid w:val="00842466"/>
    <w:rsid w:val="00871F4E"/>
    <w:rsid w:val="00AA1D8D"/>
    <w:rsid w:val="00B135F4"/>
    <w:rsid w:val="00B47730"/>
    <w:rsid w:val="00C86ED3"/>
    <w:rsid w:val="00CB0664"/>
    <w:rsid w:val="00D877A9"/>
    <w:rsid w:val="00F977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FE4242"/>
  <w14:defaultImageDpi w14:val="300"/>
  <w15:docId w15:val="{8D164A83-0FE2-4D6F-80B9-F5693653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ZA"/>
    </w:rPr>
  </w:style>
  <w:style w:type="paragraph" w:styleId="Heading1">
    <w:name w:val="heading 1"/>
    <w:basedOn w:val="Normal"/>
    <w:next w:val="Normal"/>
    <w:link w:val="Heading1Char"/>
    <w:autoRedefine/>
    <w:uiPriority w:val="9"/>
    <w:qFormat/>
    <w:rsid w:val="005F4FD8"/>
    <w:pPr>
      <w:keepNext/>
      <w:keepLines/>
      <w:spacing w:before="480" w:after="0"/>
      <w:outlineLvl w:val="0"/>
    </w:pPr>
    <w:rPr>
      <w:rFonts w:asciiTheme="majorHAnsi" w:eastAsiaTheme="majorEastAsia" w:hAnsiTheme="majorHAnsi" w:cstheme="majorBidi"/>
      <w:b/>
      <w:bCs/>
      <w:color w:val="31849B" w:themeColor="accent5" w:themeShade="BF"/>
      <w:sz w:val="32"/>
      <w:szCs w:val="28"/>
    </w:rPr>
  </w:style>
  <w:style w:type="paragraph" w:styleId="Heading2">
    <w:name w:val="heading 2"/>
    <w:basedOn w:val="Normal"/>
    <w:next w:val="Normal"/>
    <w:link w:val="Heading2Char"/>
    <w:autoRedefine/>
    <w:uiPriority w:val="9"/>
    <w:unhideWhenUsed/>
    <w:qFormat/>
    <w:rsid w:val="005F4FD8"/>
    <w:pPr>
      <w:keepNext/>
      <w:keepLines/>
      <w:spacing w:before="200" w:after="0"/>
      <w:outlineLvl w:val="1"/>
    </w:pPr>
    <w:rPr>
      <w:rFonts w:asciiTheme="majorHAnsi" w:eastAsiaTheme="majorEastAsia" w:hAnsiTheme="majorHAnsi" w:cstheme="majorBidi"/>
      <w:b/>
      <w:bCs/>
      <w:color w:val="31849B" w:themeColor="accent5" w:themeShade="BF"/>
      <w:sz w:val="28"/>
      <w:szCs w:val="26"/>
    </w:rPr>
  </w:style>
  <w:style w:type="paragraph" w:styleId="Heading3">
    <w:name w:val="heading 3"/>
    <w:basedOn w:val="Normal"/>
    <w:next w:val="Normal"/>
    <w:link w:val="Heading3Char"/>
    <w:uiPriority w:val="9"/>
    <w:unhideWhenUsed/>
    <w:qFormat/>
    <w:rsid w:val="00D877A9"/>
    <w:pPr>
      <w:keepNext/>
      <w:keepLines/>
      <w:spacing w:before="200" w:after="0"/>
      <w:outlineLvl w:val="2"/>
    </w:pPr>
    <w:rPr>
      <w:rFonts w:asciiTheme="majorHAnsi" w:eastAsiaTheme="majorEastAsia" w:hAnsiTheme="majorHAnsi" w:cstheme="majorBidi"/>
      <w:b/>
      <w:bCs/>
      <w:color w:val="31849B" w:themeColor="accent5" w:themeShade="BF"/>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5F4FD8"/>
    <w:rPr>
      <w:rFonts w:asciiTheme="majorHAnsi" w:eastAsiaTheme="majorEastAsia" w:hAnsiTheme="majorHAnsi" w:cstheme="majorBidi"/>
      <w:b/>
      <w:bCs/>
      <w:color w:val="31849B" w:themeColor="accent5" w:themeShade="BF"/>
      <w:sz w:val="32"/>
      <w:szCs w:val="28"/>
      <w:lang w:val="en-ZA"/>
    </w:rPr>
  </w:style>
  <w:style w:type="character" w:customStyle="1" w:styleId="Heading2Char">
    <w:name w:val="Heading 2 Char"/>
    <w:basedOn w:val="DefaultParagraphFont"/>
    <w:link w:val="Heading2"/>
    <w:uiPriority w:val="9"/>
    <w:rsid w:val="005F4FD8"/>
    <w:rPr>
      <w:rFonts w:asciiTheme="majorHAnsi" w:eastAsiaTheme="majorEastAsia" w:hAnsiTheme="majorHAnsi" w:cstheme="majorBidi"/>
      <w:b/>
      <w:bCs/>
      <w:color w:val="31849B" w:themeColor="accent5" w:themeShade="BF"/>
      <w:sz w:val="28"/>
      <w:szCs w:val="26"/>
      <w:lang w:val="en-ZA"/>
    </w:rPr>
  </w:style>
  <w:style w:type="character" w:customStyle="1" w:styleId="Heading3Char">
    <w:name w:val="Heading 3 Char"/>
    <w:basedOn w:val="DefaultParagraphFont"/>
    <w:link w:val="Heading3"/>
    <w:uiPriority w:val="9"/>
    <w:rsid w:val="00D877A9"/>
    <w:rPr>
      <w:rFonts w:asciiTheme="majorHAnsi" w:eastAsiaTheme="majorEastAsia" w:hAnsiTheme="majorHAnsi" w:cstheme="majorBidi"/>
      <w:b/>
      <w:bCs/>
      <w:color w:val="31849B" w:themeColor="accent5" w:themeShade="BF"/>
      <w:lang w:val="en-ZA"/>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D877A9"/>
  </w:style>
  <w:style w:type="paragraph" w:styleId="TOC1">
    <w:name w:val="toc 1"/>
    <w:basedOn w:val="Normal"/>
    <w:next w:val="Normal"/>
    <w:autoRedefine/>
    <w:uiPriority w:val="39"/>
    <w:unhideWhenUsed/>
    <w:rsid w:val="00842466"/>
    <w:pPr>
      <w:spacing w:after="100"/>
    </w:pPr>
  </w:style>
  <w:style w:type="paragraph" w:styleId="TOC2">
    <w:name w:val="toc 2"/>
    <w:basedOn w:val="Normal"/>
    <w:next w:val="Normal"/>
    <w:autoRedefine/>
    <w:uiPriority w:val="39"/>
    <w:unhideWhenUsed/>
    <w:rsid w:val="00842466"/>
    <w:pPr>
      <w:spacing w:after="100"/>
      <w:ind w:left="220"/>
    </w:pPr>
  </w:style>
  <w:style w:type="paragraph" w:styleId="TOC3">
    <w:name w:val="toc 3"/>
    <w:basedOn w:val="Normal"/>
    <w:next w:val="Normal"/>
    <w:autoRedefine/>
    <w:uiPriority w:val="39"/>
    <w:unhideWhenUsed/>
    <w:rsid w:val="00842466"/>
    <w:pPr>
      <w:spacing w:after="100"/>
      <w:ind w:left="440"/>
    </w:pPr>
  </w:style>
  <w:style w:type="character" w:styleId="Hyperlink">
    <w:name w:val="Hyperlink"/>
    <w:basedOn w:val="DefaultParagraphFont"/>
    <w:uiPriority w:val="99"/>
    <w:unhideWhenUsed/>
    <w:rsid w:val="00842466"/>
    <w:rPr>
      <w:color w:val="0000FF" w:themeColor="hyperlink"/>
      <w:u w:val="single"/>
    </w:rPr>
  </w:style>
  <w:style w:type="character" w:styleId="UnresolvedMention">
    <w:name w:val="Unresolved Mention"/>
    <w:basedOn w:val="DefaultParagraphFont"/>
    <w:uiPriority w:val="99"/>
    <w:semiHidden/>
    <w:unhideWhenUsed/>
    <w:rsid w:val="00842466"/>
    <w:rPr>
      <w:color w:val="605E5C"/>
      <w:shd w:val="clear" w:color="auto" w:fill="E1DFDD"/>
    </w:rPr>
  </w:style>
  <w:style w:type="character" w:styleId="FollowedHyperlink">
    <w:name w:val="FollowedHyperlink"/>
    <w:basedOn w:val="DefaultParagraphFont"/>
    <w:uiPriority w:val="99"/>
    <w:semiHidden/>
    <w:unhideWhenUsed/>
    <w:rsid w:val="008424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iyafunda.azurewebsites.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915</Words>
  <Characters>5594</Characters>
  <Application>Microsoft Office Word</Application>
  <DocSecurity>0</DocSecurity>
  <Lines>169</Lines>
  <Paragraphs>127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Jaundre Smit</dc:creator>
  <cp:keywords/>
  <dc:description>generated by python-docx</dc:description>
  <cp:lastModifiedBy>Jaundre Smit</cp:lastModifiedBy>
  <cp:revision>3</cp:revision>
  <dcterms:created xsi:type="dcterms:W3CDTF">2024-09-27T18:41:00Z</dcterms:created>
  <dcterms:modified xsi:type="dcterms:W3CDTF">2024-09-27T18:43:00Z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1a231c2b350aaad134a7c8535721adbb33d8336166e4a46de26447000e5bdbc0</vt:lpwstr>
  </property>
</Properties>
</file>